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  <w:i/>
          <w:color w:val="04050A"/>
          <w:sz w:val="30"/>
        </w:rPr>
        <w:t xml:space="preserve">AI ML ENABLED WEARABLE SMART SENSORS DETECTING </w:t>
      </w:r>
      <w:r>
        <w:rPr>
          <w:b/>
          <w:i/>
          <w:color w:val="04050A"/>
          <w:sz w:val="30"/>
        </w:rPr>
        <w:t>PSYCHOLOGICAL DISORDERS</w:t>
      </w:r>
    </w:p>
    <w:p/>
    <w:p/>
    <w:p/>
    <w:p/>
    <w:p>
      <w:r>
        <w:rPr>
          <w:b w:val="0"/>
          <w:i/>
          <w:color w:val="221F1F"/>
          <w:sz w:val="18"/>
        </w:rPr>
        <w:t>B.</w:t>
      </w:r>
      <w:r>
        <w:rPr>
          <w:b w:val="0"/>
          <w:i/>
          <w:color w:val="221F1F"/>
          <w:sz w:val="18"/>
        </w:rPr>
        <w:t xml:space="preserve">Types of Sensors </w:t>
      </w:r>
    </w:p>
    <w:p>
      <w:r>
        <w:rPr>
          <w:b w:val="0"/>
          <w:i/>
          <w:color w:val="221F1F"/>
          <w:sz w:val="18"/>
        </w:rPr>
        <w:t xml:space="preserve">Biopotential electrodes </w:t>
      </w:r>
    </w:p>
    <w:p>
      <w:r>
        <w:rPr>
          <w:b w:val="0"/>
          <w:i w:val="0"/>
          <w:color w:val="221F1F"/>
          <w:sz w:val="18"/>
        </w:rPr>
        <w:t xml:space="preserve">Bioelectric signals in living tissues are captured by </w:t>
      </w:r>
      <w:r>
        <w:rPr>
          <w:b w:val="0"/>
          <w:i w:val="0"/>
          <w:color w:val="221F1F"/>
          <w:sz w:val="18"/>
        </w:rPr>
        <w:t xml:space="preserve">electrophysiological sensors, another term for them. The </w:t>
      </w:r>
      <w:r>
        <w:rPr>
          <w:b w:val="0"/>
          <w:i w:val="0"/>
          <w:color w:val="221F1F"/>
          <w:sz w:val="18"/>
        </w:rPr>
        <w:t xml:space="preserve">ability of electrophysiological sensors to continuously </w:t>
      </w:r>
      <w:r>
        <w:rPr>
          <w:b w:val="0"/>
          <w:i w:val="0"/>
          <w:color w:val="221F1F"/>
          <w:sz w:val="18"/>
        </w:rPr>
        <w:t xml:space="preserve">monitor electrophysiological processes will be very </w:t>
      </w:r>
      <w:r>
        <w:rPr>
          <w:b w:val="0"/>
          <w:i w:val="0"/>
          <w:color w:val="221F1F"/>
          <w:sz w:val="18"/>
        </w:rPr>
        <w:t xml:space="preserve">helpful for applications in diagnostics, rehabilitation, </w:t>
      </w:r>
      <w:r>
        <w:rPr>
          <w:b w:val="0"/>
          <w:i w:val="0"/>
          <w:color w:val="221F1F"/>
          <w:sz w:val="18"/>
        </w:rPr>
        <w:t xml:space="preserve">sports performance tracking, and human-machine </w:t>
      </w:r>
      <w:r>
        <w:rPr>
          <w:b w:val="0"/>
          <w:i w:val="0"/>
          <w:color w:val="221F1F"/>
          <w:sz w:val="18"/>
        </w:rPr>
        <w:t xml:space="preserve">interfaces. </w:t>
      </w:r>
    </w:p>
    <w:p>
      <w:r>
        <w:rPr>
          <w:b w:val="0"/>
          <w:i/>
          <w:color w:val="221F1F"/>
          <w:sz w:val="18"/>
        </w:rPr>
        <w:t xml:space="preserve">Electrochemical electrodes </w:t>
      </w:r>
    </w:p>
    <w:p>
      <w:r>
        <w:rPr>
          <w:b w:val="0"/>
          <w:i w:val="0"/>
          <w:color w:val="0F111B"/>
          <w:sz w:val="18"/>
        </w:rPr>
        <w:t xml:space="preserve">In the fields of fitness, healthcare, sports, security </w:t>
      </w:r>
      <w:r>
        <w:rPr>
          <w:b w:val="0"/>
          <w:i w:val="0"/>
          <w:color w:val="0F111B"/>
          <w:sz w:val="18"/>
        </w:rPr>
        <w:t xml:space="preserve">surveillance, forensics, and wearable electrochemical </w:t>
      </w:r>
      <w:r>
        <w:rPr>
          <w:b w:val="0"/>
          <w:i w:val="0"/>
          <w:color w:val="0F111B"/>
          <w:sz w:val="18"/>
        </w:rPr>
        <w:t xml:space="preserve">sensors are becoming more popular. For continuous </w:t>
      </w:r>
      <w:r>
        <w:rPr>
          <w:b w:val="0"/>
          <w:i w:val="0"/>
          <w:color w:val="0F111B"/>
          <w:sz w:val="18"/>
        </w:rPr>
        <w:t xml:space="preserve">measurement of electrolytes, metabolites, pH, and </w:t>
      </w:r>
      <w:r>
        <w:rPr>
          <w:b w:val="0"/>
          <w:i w:val="0"/>
          <w:color w:val="0F111B"/>
          <w:sz w:val="18"/>
        </w:rPr>
        <w:t xml:space="preserve">significant biochemicals in bodily fluids (such as glucose </w:t>
      </w:r>
      <w:r>
        <w:rPr>
          <w:b w:val="0"/>
          <w:i w:val="0"/>
          <w:color w:val="0F111B"/>
          <w:sz w:val="18"/>
        </w:rPr>
        <w:t xml:space="preserve">and lactate), skin-mounted devices have been developed. </w:t>
      </w:r>
      <w:r>
        <w:rPr>
          <w:b w:val="0"/>
          <w:i w:val="0"/>
          <w:color w:val="0F111B"/>
          <w:sz w:val="18"/>
        </w:rPr>
        <w:t xml:space="preserve">These devices can warn users of dehydration, weariness, </w:t>
      </w:r>
      <w:r>
        <w:rPr>
          <w:b w:val="0"/>
          <w:i w:val="0"/>
          <w:color w:val="0F111B"/>
          <w:sz w:val="18"/>
        </w:rPr>
        <w:t xml:space="preserve">and early illness symptoms. Applications for a wide range </w:t>
      </w:r>
      <w:r>
        <w:rPr>
          <w:b w:val="0"/>
          <w:i w:val="0"/>
          <w:color w:val="0F111B"/>
          <w:sz w:val="18"/>
        </w:rPr>
        <w:t xml:space="preserve">of wearable and electrochemical technologies are made </w:t>
      </w:r>
      <w:r>
        <w:rPr>
          <w:b w:val="0"/>
          <w:i w:val="0"/>
          <w:color w:val="0F111B"/>
          <w:sz w:val="18"/>
        </w:rPr>
        <w:t xml:space="preserve">possible by combining their best features. </w:t>
      </w:r>
    </w:p>
    <w:p>
      <w:r>
        <w:rPr>
          <w:b w:val="0"/>
          <w:i/>
          <w:color w:val="221F1F"/>
          <w:sz w:val="18"/>
        </w:rPr>
        <w:t xml:space="preserve">Wearable environmental sensors </w:t>
      </w:r>
    </w:p>
    <w:p>
      <w:r>
        <w:rPr>
          <w:b w:val="0"/>
          <w:i w:val="0"/>
          <w:color w:val="221F1F"/>
          <w:sz w:val="18"/>
        </w:rPr>
        <w:t xml:space="preserve">Keep an eye on things like gas concentration, light </w:t>
      </w:r>
      <w:r>
        <w:rPr>
          <w:b w:val="0"/>
          <w:i w:val="0"/>
          <w:color w:val="221F1F"/>
          <w:sz w:val="18"/>
        </w:rPr>
        <w:t xml:space="preserve">intensity, and humidity. Such knowledge can assist in </w:t>
      </w:r>
      <w:r>
        <w:rPr>
          <w:b w:val="0"/>
          <w:i w:val="0"/>
          <w:color w:val="221F1F"/>
          <w:sz w:val="18"/>
        </w:rPr>
        <w:t xml:space="preserve">defending humans from hazardous surroundings by </w:t>
      </w:r>
      <w:r>
        <w:rPr>
          <w:b w:val="0"/>
          <w:i w:val="0"/>
          <w:color w:val="221F1F"/>
          <w:sz w:val="18"/>
        </w:rPr>
        <w:t xml:space="preserve">revealing how the environment influences healthcare and </w:t>
      </w:r>
      <w:r>
        <w:rPr>
          <w:b w:val="0"/>
          <w:i w:val="0"/>
          <w:color w:val="221F1F"/>
          <w:sz w:val="18"/>
        </w:rPr>
        <w:t xml:space="preserve">allowing interactions between people, robotics, and the </w:t>
      </w:r>
      <w:r>
        <w:rPr>
          <w:b w:val="0"/>
          <w:i w:val="0"/>
          <w:color w:val="221F1F"/>
          <w:sz w:val="18"/>
        </w:rPr>
        <w:t xml:space="preserve">environment.[3] </w:t>
      </w:r>
    </w:p>
    <w:p>
      <w:r>
        <w:rPr>
          <w:b w:val="0"/>
          <w:i/>
          <w:color w:val="221F1F"/>
          <w:sz w:val="18"/>
        </w:rPr>
        <w:t xml:space="preserve">Micromechanics, microelectronics, </w:t>
      </w:r>
    </w:p>
    <w:p>
      <w:r>
        <w:rPr>
          <w:b w:val="0"/>
          <w:i w:val="0"/>
          <w:color w:val="221F1F"/>
          <w:sz w:val="18"/>
        </w:rPr>
        <w:t xml:space="preserve">Acute sensors that are quicker and produce adequate data </w:t>
      </w:r>
      <w:r>
        <w:rPr>
          <w:b w:val="0"/>
          <w:i w:val="0"/>
          <w:color w:val="221F1F"/>
          <w:sz w:val="18"/>
        </w:rPr>
        <w:t xml:space="preserve">returns while consuming less power have been developed </w:t>
      </w:r>
      <w:r>
        <w:rPr>
          <w:b w:val="0"/>
          <w:i w:val="0"/>
          <w:color w:val="221F1F"/>
          <w:sz w:val="18"/>
        </w:rPr>
        <w:t xml:space="preserve">via other technologies. Here, one of the critical indicators </w:t>
      </w:r>
      <w:r>
        <w:rPr>
          <w:b w:val="0"/>
          <w:i w:val="0"/>
          <w:color w:val="221F1F"/>
          <w:sz w:val="18"/>
        </w:rPr>
        <w:t xml:space="preserve">of a user's health is their body temperature. This is </w:t>
      </w:r>
      <w:r>
        <w:rPr>
          <w:b w:val="0"/>
          <w:i w:val="0"/>
          <w:color w:val="221F1F"/>
          <w:sz w:val="18"/>
        </w:rPr>
        <w:t xml:space="preserve">regarded as the primary parameter since any changes in </w:t>
      </w:r>
      <w:r>
        <w:rPr>
          <w:b w:val="0"/>
          <w:i w:val="0"/>
          <w:color w:val="221F1F"/>
          <w:sz w:val="18"/>
        </w:rPr>
        <w:t xml:space="preserve">the body's internal environment immediately impact and </w:t>
      </w:r>
      <w:r>
        <w:rPr>
          <w:b w:val="0"/>
          <w:i w:val="0"/>
          <w:color w:val="221F1F"/>
          <w:sz w:val="18"/>
        </w:rPr>
        <w:t xml:space="preserve">modify body temperature. The cause of body </w:t>
      </w:r>
      <w:r>
        <w:rPr>
          <w:b w:val="0"/>
          <w:i w:val="0"/>
          <w:color w:val="221F1F"/>
          <w:sz w:val="18"/>
        </w:rPr>
        <w:t xml:space="preserve">temperature fluctuation could be an infection or a heart </w:t>
      </w:r>
      <w:r>
        <w:rPr>
          <w:b w:val="0"/>
          <w:i w:val="0"/>
          <w:color w:val="221F1F"/>
          <w:sz w:val="18"/>
        </w:rPr>
        <w:t xml:space="preserve">attack. The body's temperature changes when a patient </w:t>
      </w:r>
      <w:r>
        <w:rPr>
          <w:b w:val="0"/>
          <w:i w:val="0"/>
          <w:color w:val="221F1F"/>
          <w:sz w:val="18"/>
        </w:rPr>
        <w:t xml:space="preserve">experiences any unexpected mental shocks. This can be </w:t>
      </w:r>
      <w:r>
        <w:rPr>
          <w:b w:val="0"/>
          <w:i w:val="0"/>
          <w:color w:val="221F1F"/>
          <w:sz w:val="18"/>
        </w:rPr>
        <w:t xml:space="preserve">monitored with a thermometer, a long-used instrument, </w:t>
      </w:r>
      <w:r>
        <w:rPr>
          <w:b w:val="0"/>
          <w:i w:val="0"/>
          <w:color w:val="221F1F"/>
          <w:sz w:val="18"/>
        </w:rPr>
        <w:t xml:space="preserve">but today temperature sensors with electrical and </w:t>
      </w:r>
      <w:r>
        <w:rPr>
          <w:b w:val="0"/>
          <w:i w:val="0"/>
          <w:color w:val="221F1F"/>
          <w:sz w:val="18"/>
        </w:rPr>
        <w:t xml:space="preserve">electronic components can take its place. </w:t>
      </w:r>
    </w:p>
    <w:p>
      <w:r>
        <w:rPr>
          <w:b w:val="0"/>
          <w:i w:val="0"/>
          <w:color w:val="221F1F"/>
          <w:sz w:val="18"/>
        </w:rPr>
        <w:t xml:space="preserve">An accelerometer sensor is used to track the patient's </w:t>
      </w:r>
      <w:r>
        <w:rPr>
          <w:b w:val="0"/>
          <w:i w:val="0"/>
          <w:color w:val="221F1F"/>
          <w:sz w:val="18"/>
        </w:rPr>
        <w:t xml:space="preserve">movement, and the frequency range is increased to lower </w:t>
      </w:r>
      <w:r>
        <w:rPr>
          <w:b w:val="0"/>
          <w:i w:val="0"/>
          <w:color w:val="221F1F"/>
          <w:sz w:val="18"/>
        </w:rPr>
        <w:t xml:space="preserve">some form of hypertension if any type of mental illness </w:t>
      </w:r>
      <w:r>
        <w:rPr>
          <w:b w:val="0"/>
          <w:i w:val="0"/>
          <w:color w:val="221F1F"/>
          <w:sz w:val="18"/>
        </w:rPr>
        <w:t xml:space="preserve">in the human body needs to be accelerated. Based on </w:t>
      </w:r>
      <w:r>
        <w:rPr>
          <w:b w:val="0"/>
          <w:i w:val="0"/>
          <w:color w:val="221F1F"/>
          <w:sz w:val="18"/>
        </w:rPr>
        <w:t xml:space="preserve">capacity, there are many sorts of accelerometers for </w:t>
      </w:r>
      <w:r>
        <w:rPr>
          <w:b w:val="0"/>
          <w:i w:val="0"/>
          <w:color w:val="221F1F"/>
          <w:sz w:val="18"/>
        </w:rPr>
        <w:t xml:space="preserve">various types of mental diseases. Finding heart rate </w:t>
      </w:r>
      <w:r>
        <w:rPr>
          <w:b w:val="0"/>
          <w:i w:val="0"/>
          <w:color w:val="221F1F"/>
          <w:sz w:val="18"/>
        </w:rPr>
        <w:t xml:space="preserve">changes brought on by stress, exercise, or other factors is </w:t>
      </w:r>
      <w:r>
        <w:rPr>
          <w:b w:val="0"/>
          <w:i w:val="0"/>
          <w:color w:val="221F1F"/>
          <w:sz w:val="18"/>
        </w:rPr>
        <w:t xml:space="preserve">another wearable technology that is increasingly </w:t>
      </w:r>
      <w:r>
        <w:rPr>
          <w:b w:val="0"/>
          <w:i w:val="0"/>
          <w:color w:val="221F1F"/>
          <w:sz w:val="18"/>
        </w:rPr>
        <w:t xml:space="preserve">commonly employed. Heart attacks can be prevented and </w:t>
      </w:r>
      <w:r>
        <w:rPr>
          <w:b w:val="0"/>
          <w:i w:val="0"/>
          <w:color w:val="221F1F"/>
          <w:sz w:val="18"/>
        </w:rPr>
        <w:t xml:space="preserve">monitored using these devices. </w:t>
      </w:r>
    </w:p>
    <w:p>
      <w:r>
        <w:rPr>
          <w:b w:val="0"/>
          <w:i/>
          <w:color w:val="221F1F"/>
          <w:sz w:val="18"/>
        </w:rPr>
        <w:t>C.</w:t>
      </w:r>
      <w:r>
        <w:rPr>
          <w:b w:val="0"/>
          <w:i/>
          <w:color w:val="221F1F"/>
          <w:sz w:val="18"/>
        </w:rPr>
        <w:t xml:space="preserve">Introduction to AI </w:t>
      </w:r>
    </w:p>
    <w:p>
      <w:r>
        <w:rPr>
          <w:b w:val="0"/>
          <w:i w:val="0"/>
          <w:color w:val="221F1F"/>
          <w:sz w:val="18"/>
        </w:rPr>
        <w:t xml:space="preserve">The benefits of AI technology are more significant for </w:t>
      </w:r>
      <w:r>
        <w:rPr>
          <w:b w:val="0"/>
          <w:i w:val="0"/>
          <w:color w:val="221F1F"/>
          <w:sz w:val="18"/>
        </w:rPr>
        <w:t xml:space="preserve">patients who oversee their medical care. In situations like </w:t>
      </w:r>
      <w:r>
        <w:rPr>
          <w:b w:val="0"/>
          <w:i w:val="0"/>
          <w:color w:val="221F1F"/>
          <w:sz w:val="18"/>
        </w:rPr>
        <w:t>this, mobile devices are used to perform a question-and-</w:t>
      </w:r>
      <w:r>
        <w:rPr>
          <w:b w:val="0"/>
          <w:i w:val="0"/>
          <w:color w:val="221F1F"/>
          <w:sz w:val="18"/>
        </w:rPr>
        <w:t xml:space="preserve">answer survey to find out the health state of the patients. </w:t>
      </w:r>
      <w:r>
        <w:rPr>
          <w:b w:val="0"/>
          <w:i w:val="0"/>
          <w:color w:val="221F1F"/>
          <w:sz w:val="18"/>
        </w:rPr>
        <w:t xml:space="preserve">Since no medical care is offered there, any patient found </w:t>
      </w:r>
      <w:r>
        <w:rPr>
          <w:b w:val="0"/>
          <w:i w:val="0"/>
          <w:color w:val="221F1F"/>
          <w:sz w:val="18"/>
        </w:rPr>
        <w:t xml:space="preserve">there can be treated quickly and easily. AI devices are </w:t>
      </w:r>
      <w:r>
        <w:rPr>
          <w:b w:val="0"/>
          <w:i w:val="0"/>
          <w:color w:val="221F1F"/>
          <w:sz w:val="18"/>
        </w:rPr>
        <w:t xml:space="preserve">more useful in the area of healthcare for people. In </w:t>
      </w:r>
      <w:r>
        <w:rPr>
          <w:b w:val="0"/>
          <w:i w:val="0"/>
          <w:color w:val="221F1F"/>
          <w:sz w:val="18"/>
        </w:rPr>
        <w:t xml:space="preserve">comparison to humans, current robots and other </w:t>
      </w:r>
      <w:r>
        <w:rPr>
          <w:b w:val="0"/>
          <w:i w:val="0"/>
          <w:color w:val="221F1F"/>
          <w:sz w:val="18"/>
        </w:rPr>
        <w:t xml:space="preserve">intelligent equipment help with more complicated tasks, </w:t>
      </w:r>
    </w:p>
    <w:p/>
    <w:p>
      <w:r>
        <w:rPr>
          <w:b w:val="0"/>
          <w:i w:val="0"/>
          <w:color w:val="221F1F"/>
          <w:sz w:val="18"/>
        </w:rPr>
        <w:t xml:space="preserve">which results in higher efficiency and more precise </w:t>
      </w:r>
      <w:r>
        <w:rPr>
          <w:b w:val="0"/>
          <w:i w:val="0"/>
          <w:color w:val="221F1F"/>
          <w:sz w:val="18"/>
        </w:rPr>
        <w:t xml:space="preserve">values. Additionally, sensors can be incorporated into </w:t>
      </w:r>
      <w:r>
        <w:rPr>
          <w:b w:val="0"/>
          <w:i w:val="0"/>
          <w:color w:val="221F1F"/>
          <w:sz w:val="18"/>
        </w:rPr>
        <w:t xml:space="preserve">various additional devices, and these particular gadgets </w:t>
      </w:r>
      <w:r>
        <w:rPr>
          <w:b w:val="0"/>
          <w:i w:val="0"/>
          <w:color w:val="221F1F"/>
          <w:sz w:val="18"/>
        </w:rPr>
        <w:t xml:space="preserve">can be worn on the skin. </w:t>
      </w:r>
    </w:p>
    <w:p>
      <w:r>
        <w:rPr>
          <w:b w:val="0"/>
          <w:i/>
          <w:color w:val="221F1F"/>
          <w:sz w:val="18"/>
        </w:rPr>
        <w:t>D.</w:t>
      </w:r>
      <w:r>
        <w:rPr>
          <w:b w:val="0"/>
          <w:i/>
          <w:color w:val="221F1F"/>
          <w:sz w:val="18"/>
        </w:rPr>
        <w:t xml:space="preserve">Limitations of AI </w:t>
      </w:r>
    </w:p>
    <w:p>
      <w:r>
        <w:rPr>
          <w:b w:val="0"/>
          <w:i w:val="0"/>
          <w:color w:val="221F1F"/>
          <w:sz w:val="18"/>
        </w:rPr>
        <w:t xml:space="preserve">Doctors' assessments of psychiatric problems are based on </w:t>
      </w:r>
      <w:r>
        <w:rPr>
          <w:b w:val="0"/>
          <w:i w:val="0"/>
          <w:color w:val="221F1F"/>
          <w:sz w:val="18"/>
        </w:rPr>
        <w:t xml:space="preserve">their emotional values since computational technology </w:t>
      </w:r>
      <w:r>
        <w:rPr>
          <w:b w:val="0"/>
          <w:i w:val="0"/>
          <w:color w:val="221F1F"/>
          <w:sz w:val="18"/>
        </w:rPr>
        <w:t xml:space="preserve">treatment is dependent on AI technology. </w:t>
      </w:r>
    </w:p>
    <w:p>
      <w:r>
        <w:rPr>
          <w:b w:val="0"/>
          <w:i w:val="0"/>
          <w:color w:val="221F1F"/>
          <w:sz w:val="18"/>
        </w:rPr>
        <w:t xml:space="preserve">• Patients who entirely rely on AI technology run the risk </w:t>
      </w:r>
      <w:r>
        <w:rPr>
          <w:b w:val="0"/>
          <w:i w:val="0"/>
          <w:color w:val="221F1F"/>
          <w:sz w:val="18"/>
        </w:rPr>
        <w:t xml:space="preserve">of falling behind and worrying clinicians if they rely on </w:t>
      </w:r>
      <w:r>
        <w:rPr>
          <w:b w:val="0"/>
          <w:i w:val="0"/>
          <w:color w:val="221F1F"/>
          <w:sz w:val="18"/>
        </w:rPr>
        <w:t xml:space="preserve">the outcomes of AI devices. </w:t>
      </w:r>
    </w:p>
    <w:p>
      <w:r>
        <w:rPr>
          <w:b w:val="0"/>
          <w:i w:val="0"/>
          <w:color w:val="221F1F"/>
          <w:sz w:val="18"/>
        </w:rPr>
        <w:t xml:space="preserve">•AI can be developed and tested on real humans; if it </w:t>
      </w:r>
      <w:r>
        <w:rPr>
          <w:b w:val="0"/>
          <w:i w:val="0"/>
          <w:color w:val="221F1F"/>
          <w:sz w:val="18"/>
        </w:rPr>
        <w:t xml:space="preserve">initially functions flawlessly, that is great, but if it later </w:t>
      </w:r>
      <w:r>
        <w:rPr>
          <w:b w:val="0"/>
          <w:i w:val="0"/>
          <w:color w:val="221F1F"/>
          <w:sz w:val="18"/>
        </w:rPr>
        <w:t xml:space="preserve">develops a bug or ceases functioning, users may </w:t>
      </w:r>
      <w:r>
        <w:rPr>
          <w:b w:val="0"/>
          <w:i w:val="0"/>
          <w:color w:val="221F1F"/>
          <w:sz w:val="18"/>
        </w:rPr>
        <w:t xml:space="preserve">experience problems. A gadget made for all patients may </w:t>
      </w:r>
      <w:r>
        <w:rPr>
          <w:b w:val="0"/>
          <w:i w:val="0"/>
          <w:color w:val="221F1F"/>
          <w:sz w:val="18"/>
        </w:rPr>
        <w:t xml:space="preserve">not be beneficial for all patients because each person's </w:t>
      </w:r>
      <w:r>
        <w:rPr>
          <w:b w:val="0"/>
          <w:i w:val="0"/>
          <w:color w:val="221F1F"/>
          <w:sz w:val="18"/>
        </w:rPr>
        <w:t xml:space="preserve">disease pattern is unique, which is a major drawback of </w:t>
      </w:r>
      <w:r>
        <w:rPr>
          <w:b w:val="0"/>
          <w:i w:val="0"/>
          <w:color w:val="221F1F"/>
          <w:sz w:val="18"/>
        </w:rPr>
        <w:t xml:space="preserve">developing AI technology too quickly. </w:t>
      </w:r>
    </w:p>
    <w:p>
      <w:r>
        <w:rPr>
          <w:b w:val="0"/>
          <w:i w:val="0"/>
          <w:color w:val="221F1F"/>
          <w:sz w:val="18"/>
        </w:rPr>
        <w:t xml:space="preserve">• Mistaken negative or positive results are not considered </w:t>
      </w:r>
      <w:r>
        <w:rPr>
          <w:b w:val="0"/>
          <w:i w:val="0"/>
          <w:color w:val="221F1F"/>
          <w:sz w:val="18"/>
        </w:rPr>
        <w:t xml:space="preserve">by artificial intelligence, and training data might lead to </w:t>
      </w:r>
      <w:r>
        <w:rPr>
          <w:b w:val="0"/>
          <w:i w:val="0"/>
          <w:color w:val="221F1F"/>
          <w:sz w:val="18"/>
        </w:rPr>
        <w:t xml:space="preserve">X-ray analysis flaws that AI cannot fix. </w:t>
      </w:r>
    </w:p>
    <w:p>
      <w:r>
        <w:rPr>
          <w:b w:val="0"/>
          <w:i w:val="0"/>
          <w:color w:val="221F1F"/>
          <w:sz w:val="18"/>
        </w:rPr>
        <w:t xml:space="preserve">• Using the values that AI tools supply, doctors may easily </w:t>
      </w:r>
      <w:r>
        <w:rPr>
          <w:b w:val="0"/>
          <w:i w:val="0"/>
          <w:color w:val="221F1F"/>
          <w:sz w:val="18"/>
        </w:rPr>
        <w:t xml:space="preserve">approve all the criteria because they have no reason to </w:t>
      </w:r>
      <w:r>
        <w:rPr>
          <w:b w:val="0"/>
          <w:i w:val="0"/>
          <w:color w:val="221F1F"/>
          <w:sz w:val="18"/>
        </w:rPr>
        <w:t xml:space="preserve">doubt the accuracy of these data. </w:t>
      </w:r>
    </w:p>
    <w:p>
      <w:r>
        <w:rPr>
          <w:b w:val="0"/>
          <w:i w:val="0"/>
          <w:color w:val="221F1F"/>
          <w:sz w:val="18"/>
        </w:rPr>
        <w:t xml:space="preserve">• While AI systems may complete multiple jobs at once, </w:t>
      </w:r>
      <w:r>
        <w:rPr>
          <w:b w:val="0"/>
          <w:i w:val="0"/>
          <w:color w:val="221F1F"/>
          <w:sz w:val="18"/>
        </w:rPr>
        <w:t xml:space="preserve">it might be not easy to keep track of everything they </w:t>
      </w:r>
      <w:r>
        <w:rPr>
          <w:b w:val="0"/>
          <w:i w:val="0"/>
          <w:color w:val="221F1F"/>
          <w:sz w:val="18"/>
        </w:rPr>
        <w:t xml:space="preserve">accomplish </w:t>
      </w:r>
    </w:p>
    <w:p>
      <w:r>
        <w:rPr>
          <w:b w:val="0"/>
          <w:i/>
          <w:color w:val="221F1F"/>
          <w:sz w:val="18"/>
        </w:rPr>
        <w:t xml:space="preserve">E.  Wearable Technology and Artificial Intelligence in </w:t>
      </w:r>
      <w:r>
        <w:rPr>
          <w:b w:val="0"/>
          <w:i/>
          <w:color w:val="221F1F"/>
          <w:sz w:val="18"/>
        </w:rPr>
        <w:t xml:space="preserve">Psychological  Disorder </w:t>
      </w:r>
    </w:p>
    <w:p>
      <w:r>
        <w:rPr>
          <w:b w:val="0"/>
          <w:i w:val="0"/>
          <w:color w:val="221F1F"/>
          <w:sz w:val="18"/>
        </w:rPr>
        <w:t xml:space="preserve">Wearable equipment can be used to communicate with other </w:t>
      </w:r>
      <w:r>
        <w:rPr>
          <w:b w:val="0"/>
          <w:i w:val="0"/>
          <w:color w:val="221F1F"/>
          <w:sz w:val="18"/>
        </w:rPr>
        <w:t xml:space="preserve">systems. Integration is done on other systems to assess value. </w:t>
      </w:r>
      <w:r>
        <w:rPr>
          <w:b w:val="0"/>
          <w:i w:val="0"/>
          <w:color w:val="221F1F"/>
          <w:sz w:val="18"/>
        </w:rPr>
        <w:t xml:space="preserve">Wearable smart gadgets may be used by patients with mental </w:t>
      </w:r>
      <w:r>
        <w:rPr>
          <w:b w:val="0"/>
          <w:i w:val="0"/>
          <w:color w:val="221F1F"/>
          <w:sz w:val="18"/>
        </w:rPr>
        <w:t xml:space="preserve">health issues, such as those who have trouble handling sudden </w:t>
      </w:r>
      <w:r>
        <w:rPr>
          <w:b w:val="0"/>
          <w:i w:val="0"/>
          <w:color w:val="221F1F"/>
          <w:sz w:val="18"/>
        </w:rPr>
        <w:t xml:space="preserve">shocks in the world of investments, to predict which </w:t>
      </w:r>
      <w:r>
        <w:rPr>
          <w:b w:val="0"/>
          <w:i w:val="0"/>
          <w:color w:val="221F1F"/>
          <w:sz w:val="18"/>
        </w:rPr>
        <w:t xml:space="preserve">investments would perform better and to decrease any mental </w:t>
      </w:r>
      <w:r>
        <w:rPr>
          <w:b w:val="0"/>
          <w:i w:val="0"/>
          <w:color w:val="221F1F"/>
          <w:sz w:val="18"/>
        </w:rPr>
        <w:t xml:space="preserve">shock that may arise from a negative outcome. The term </w:t>
      </w:r>
      <w:r>
        <w:rPr>
          <w:b w:val="0"/>
          <w:i w:val="0"/>
          <w:color w:val="221F1F"/>
          <w:sz w:val="18"/>
        </w:rPr>
        <w:t xml:space="preserve">"wearable technology" describes gadgets that keep track of a </w:t>
      </w:r>
      <w:r>
        <w:rPr>
          <w:b w:val="0"/>
          <w:i w:val="0"/>
          <w:color w:val="221F1F"/>
          <w:sz w:val="18"/>
        </w:rPr>
        <w:t xml:space="preserve">person's daily routine and personal habits. Electronic </w:t>
      </w:r>
      <w:r>
        <w:rPr>
          <w:b w:val="0"/>
          <w:i w:val="0"/>
          <w:color w:val="221F1F"/>
          <w:sz w:val="18"/>
        </w:rPr>
        <w:t xml:space="preserve">instruments like ECG, ballistocardiograph (BCG), and other </w:t>
      </w:r>
      <w:r>
        <w:rPr>
          <w:b w:val="0"/>
          <w:i w:val="0"/>
          <w:color w:val="221F1F"/>
          <w:sz w:val="18"/>
        </w:rPr>
        <w:t xml:space="preserve">valuable tools can all be used to capture measurements for </w:t>
      </w:r>
      <w:r>
        <w:rPr>
          <w:b w:val="0"/>
          <w:i w:val="0"/>
          <w:color w:val="221F1F"/>
          <w:sz w:val="18"/>
        </w:rPr>
        <w:t xml:space="preserve">heart rate, body temperature, mental state, and other </w:t>
      </w:r>
      <w:r>
        <w:rPr>
          <w:b w:val="0"/>
          <w:i w:val="0"/>
          <w:color w:val="221F1F"/>
          <w:sz w:val="18"/>
        </w:rPr>
        <w:t xml:space="preserve">parameters. Our hand watches, ankles, clothing, and lenses, </w:t>
      </w:r>
      <w:r>
        <w:rPr>
          <w:b w:val="0"/>
          <w:i w:val="0"/>
          <w:color w:val="221F1F"/>
          <w:sz w:val="18"/>
        </w:rPr>
        <w:t xml:space="preserve">among other devices we use every day, all have wearable </w:t>
      </w:r>
      <w:r>
        <w:rPr>
          <w:b w:val="0"/>
          <w:i w:val="0"/>
          <w:color w:val="221F1F"/>
          <w:sz w:val="18"/>
        </w:rPr>
        <w:t xml:space="preserve">electronics attached to them. Additionally, sensors can be </w:t>
      </w:r>
      <w:r>
        <w:rPr>
          <w:b w:val="0"/>
          <w:i w:val="0"/>
          <w:color w:val="221F1F"/>
          <w:sz w:val="18"/>
        </w:rPr>
        <w:t xml:space="preserve">incorporated into various additional devices, and these </w:t>
      </w:r>
      <w:r>
        <w:rPr>
          <w:b w:val="0"/>
          <w:i w:val="0"/>
          <w:color w:val="221F1F"/>
          <w:sz w:val="18"/>
        </w:rPr>
        <w:t xml:space="preserve">particular gadgets can be worn on the skin. </w:t>
      </w:r>
    </w:p>
    <w:p>
      <w:r>
        <w:rPr>
          <w:b w:val="0"/>
          <w:i w:val="0"/>
          <w:color w:val="221F1F"/>
          <w:sz w:val="18"/>
        </w:rPr>
        <w:t xml:space="preserve">Some devices are used to keep track of all recorded values so </w:t>
      </w:r>
      <w:r>
        <w:rPr>
          <w:b w:val="0"/>
          <w:i w:val="0"/>
          <w:color w:val="221F1F"/>
          <w:sz w:val="18"/>
        </w:rPr>
        <w:t xml:space="preserve">that we can use mobile phones to preserve them. The issue at </w:t>
      </w:r>
      <w:r>
        <w:rPr>
          <w:b w:val="0"/>
          <w:i w:val="0"/>
          <w:color w:val="221F1F"/>
          <w:sz w:val="18"/>
        </w:rPr>
        <w:t xml:space="preserve">hand was difficulties with wearable technology in the </w:t>
      </w:r>
      <w:r>
        <w:rPr>
          <w:b w:val="0"/>
          <w:i w:val="0"/>
          <w:color w:val="221F1F"/>
          <w:sz w:val="18"/>
        </w:rPr>
        <w:t xml:space="preserve">healthcare industry. It was people's worries about their </w:t>
      </w:r>
      <w:r>
        <w:rPr>
          <w:b w:val="0"/>
          <w:i w:val="0"/>
          <w:color w:val="221F1F"/>
          <w:sz w:val="18"/>
        </w:rPr>
        <w:t xml:space="preserve">privacy when using wearable technology. The primary topic </w:t>
      </w:r>
      <w:r>
        <w:rPr>
          <w:b w:val="0"/>
          <w:i w:val="0"/>
          <w:color w:val="221F1F"/>
          <w:sz w:val="18"/>
        </w:rPr>
        <w:t xml:space="preserve">of discussion turned into a worst-case scenario regarding </w:t>
      </w:r>
      <w:r>
        <w:rPr>
          <w:b w:val="0"/>
          <w:i w:val="0"/>
          <w:color w:val="221F1F"/>
          <w:sz w:val="18"/>
        </w:rPr>
        <w:t xml:space="preserve">privacy. [4] </w:t>
      </w:r>
    </w:p>
    <w:p>
      <w:r>
        <w:rPr>
          <w:b w:val="0"/>
          <w:i/>
          <w:color w:val="221F1F"/>
          <w:sz w:val="18"/>
        </w:rPr>
        <w:t xml:space="preserve">F. How AI and wearable technology are interlinked </w:t>
      </w:r>
    </w:p>
    <w:p>
      <w:r>
        <w:rPr>
          <w:b w:val="0"/>
          <w:i w:val="0"/>
          <w:color w:val="221F1F"/>
          <w:sz w:val="18"/>
        </w:rPr>
        <w:t xml:space="preserve">The advancement of AI in medicine has been gradual, </w:t>
      </w:r>
      <w:r>
        <w:rPr>
          <w:b w:val="0"/>
          <w:i w:val="0"/>
          <w:color w:val="221F1F"/>
          <w:sz w:val="18"/>
        </w:rPr>
        <w:t xml:space="preserve">particularly in the fields of psychiatry and adolescent </w:t>
      </w:r>
      <w:r>
        <w:rPr>
          <w:b w:val="0"/>
          <w:i w:val="0"/>
          <w:color w:val="221F1F"/>
          <w:sz w:val="18"/>
        </w:rPr>
        <w:t xml:space="preserve">psychiatry. In order to categorise some problems, including </w:t>
      </w:r>
      <w:r>
        <w:rPr>
          <w:b w:val="0"/>
          <w:i w:val="0"/>
          <w:color w:val="221F1F"/>
          <w:sz w:val="18"/>
        </w:rPr>
        <w:t xml:space="preserve">heart issues, epilepsy, and different types of cancer, the </w:t>
      </w:r>
      <w:r>
        <w:rPr>
          <w:b w:val="0"/>
          <w:i w:val="0"/>
          <w:color w:val="221F1F"/>
          <w:sz w:val="18"/>
        </w:rPr>
        <w:t xml:space="preserve">majority of prior research in psychiatry has either focused on </w:t>
      </w:r>
      <w:r>
        <w:rPr>
          <w:b w:val="0"/>
          <w:i w:val="0"/>
          <w:color w:val="221F1F"/>
          <w:sz w:val="18"/>
        </w:rPr>
        <w:t xml:space="preserve">NLP [5]. Additionally, due to the sustained regulated </w:t>
      </w:r>
      <w:r>
        <w:rPr>
          <w:b w:val="0"/>
          <w:i w:val="0"/>
          <w:color w:val="221F1F"/>
          <w:sz w:val="18"/>
        </w:rPr>
        <w:t xml:space="preserve">collaboration between engineers, mental health professionals, </w:t>
      </w:r>
    </w:p>
    <w:p/>
    <w:p>
      <w:r>
        <w:rPr>
          <w:b w:val="0"/>
          <w:i w:val="0"/>
          <w:color w:val="221F1F"/>
          <w:sz w:val="20"/>
        </w:rPr>
        <w:t xml:space="preserve">652 </w:t>
      </w:r>
      <w:r>
        <w:rPr>
          <w:b w:val="0"/>
          <w:i w:val="0"/>
          <w:color w:val="000000"/>
          <w:sz w:val="14"/>
        </w:rPr>
        <w:t xml:space="preserve">Authorized licensed use limited to: VIT University. Downloaded on February 22,2024 at 09:32:43 UTC from IEEE Xplore.  Restrictions apply. </w:t>
      </w:r>
      <w:r>
        <w:rPr>
          <w:b w:val="0"/>
          <w:i/>
          <w:color w:val="221F1F"/>
          <w:sz w:val="20"/>
        </w:rPr>
        <w:t>2023 13th International Conference on Cloud Computing, Data Science &amp; Engineering (Confluence)</w:t>
      </w:r>
    </w:p>
    <w:p/>
    <w:p/>
    <w:p/>
    <w:p>
      <w:r>
        <w:rPr>
          <w:b w:val="0"/>
          <w:i w:val="0"/>
          <w:color w:val="221F1F"/>
          <w:sz w:val="18"/>
        </w:rPr>
        <w:t xml:space="preserve">and data scientists, the adoption of these approaches in </w:t>
      </w:r>
      <w:r>
        <w:rPr>
          <w:b w:val="0"/>
          <w:i w:val="0"/>
          <w:color w:val="221F1F"/>
          <w:sz w:val="18"/>
        </w:rPr>
        <w:t xml:space="preserve">psychiatric practice has lagged behind that of psychiatry and </w:t>
      </w:r>
      <w:r>
        <w:rPr>
          <w:b w:val="0"/>
          <w:i w:val="0"/>
          <w:color w:val="221F1F"/>
          <w:sz w:val="18"/>
        </w:rPr>
        <w:t xml:space="preserve">other medical fields. Wearables are frequently used in the </w:t>
      </w:r>
      <w:r>
        <w:rPr>
          <w:b w:val="0"/>
          <w:i w:val="0"/>
          <w:color w:val="221F1F"/>
          <w:sz w:val="18"/>
        </w:rPr>
        <w:t xml:space="preserve">healthcare sector to collect, analyse, and stay in touch with </w:t>
      </w:r>
      <w:r>
        <w:rPr>
          <w:b w:val="0"/>
          <w:i w:val="0"/>
          <w:color w:val="221F1F"/>
          <w:sz w:val="18"/>
        </w:rPr>
        <w:t xml:space="preserve">patient health data [6]. By keeping health records, people and </w:t>
      </w:r>
      <w:r>
        <w:rPr>
          <w:b w:val="0"/>
          <w:i w:val="0"/>
          <w:color w:val="221F1F"/>
          <w:sz w:val="18"/>
        </w:rPr>
        <w:t xml:space="preserve">the required medical personnel can be informed about </w:t>
      </w:r>
      <w:r>
        <w:rPr>
          <w:b w:val="0"/>
          <w:i w:val="0"/>
          <w:color w:val="221F1F"/>
          <w:sz w:val="18"/>
        </w:rPr>
        <w:t xml:space="preserve">changing health indicators—a few illustrations of those </w:t>
      </w:r>
      <w:r>
        <w:rPr>
          <w:b w:val="0"/>
          <w:i w:val="0"/>
          <w:color w:val="221F1F"/>
          <w:sz w:val="18"/>
        </w:rPr>
        <w:t xml:space="preserve">mentioned above. A study by Ilias Tachmazidis [7] analysed </w:t>
      </w:r>
      <w:r>
        <w:rPr>
          <w:b w:val="0"/>
          <w:i w:val="0"/>
          <w:color w:val="221F1F"/>
          <w:sz w:val="18"/>
        </w:rPr>
        <w:t xml:space="preserve">records of an adult who had diagnoses over the previous few </w:t>
      </w:r>
      <w:r>
        <w:rPr>
          <w:b w:val="0"/>
          <w:i w:val="0"/>
          <w:color w:val="221F1F"/>
          <w:sz w:val="18"/>
        </w:rPr>
        <w:t xml:space="preserve">years and created a hybrid approach made up of two </w:t>
      </w:r>
      <w:r>
        <w:rPr>
          <w:b w:val="0"/>
          <w:i w:val="0"/>
          <w:color w:val="221F1F"/>
          <w:sz w:val="18"/>
        </w:rPr>
        <w:t xml:space="preserve">dissimilar models: a machine-learning model trained on </w:t>
      </w:r>
      <w:r>
        <w:rPr>
          <w:b w:val="0"/>
          <w:i w:val="0"/>
          <w:color w:val="221F1F"/>
          <w:sz w:val="18"/>
        </w:rPr>
        <w:t xml:space="preserve">information from previous cases and a knowledge model that </w:t>
      </w:r>
      <w:r>
        <w:rPr>
          <w:b w:val="0"/>
          <w:i w:val="0"/>
          <w:color w:val="221F1F"/>
          <w:sz w:val="18"/>
        </w:rPr>
        <w:t xml:space="preserve">used knowledge engineering to capture the expertise of </w:t>
      </w:r>
      <w:r>
        <w:rPr>
          <w:b w:val="0"/>
          <w:i w:val="0"/>
          <w:color w:val="221F1F"/>
          <w:sz w:val="18"/>
        </w:rPr>
        <w:t xml:space="preserve">medical experts. The final method with a 95% accuracy rate </w:t>
      </w:r>
      <w:r>
        <w:rPr>
          <w:b w:val="0"/>
          <w:i w:val="0"/>
          <w:color w:val="221F1F"/>
          <w:sz w:val="18"/>
        </w:rPr>
        <w:t xml:space="preserve">for the data that is currently available. </w:t>
      </w:r>
    </w:p>
    <w:p>
      <w:r>
        <w:rPr>
          <w:b w:val="0"/>
          <w:i/>
          <w:color w:val="221F1F"/>
          <w:sz w:val="18"/>
        </w:rPr>
        <w:t xml:space="preserve">G How algorithms of AI applications used in  detecting the </w:t>
      </w:r>
      <w:r>
        <w:rPr>
          <w:b w:val="0"/>
          <w:i/>
          <w:color w:val="221F1F"/>
          <w:sz w:val="18"/>
        </w:rPr>
        <w:t xml:space="preserve">psychiatric Disorders </w:t>
      </w:r>
    </w:p>
    <w:p>
      <w:r>
        <w:rPr>
          <w:b w:val="0"/>
          <w:i w:val="0"/>
          <w:color w:val="221F1F"/>
          <w:sz w:val="18"/>
        </w:rPr>
        <w:t xml:space="preserve">Machine learning is a subset of AI applications that learns and </w:t>
      </w:r>
      <w:r>
        <w:rPr>
          <w:b w:val="0"/>
          <w:i w:val="0"/>
          <w:color w:val="221F1F"/>
          <w:sz w:val="18"/>
        </w:rPr>
        <w:t xml:space="preserve">alters parameters independently to do a specific task with </w:t>
      </w:r>
      <w:r>
        <w:rPr>
          <w:b w:val="0"/>
          <w:i w:val="0"/>
          <w:color w:val="221F1F"/>
          <w:sz w:val="18"/>
        </w:rPr>
        <w:t xml:space="preserve">steadily increasing accuracy. Machine learning approaches </w:t>
      </w:r>
      <w:r>
        <w:rPr>
          <w:b w:val="0"/>
          <w:i w:val="0"/>
          <w:color w:val="221F1F"/>
          <w:sz w:val="18"/>
        </w:rPr>
        <w:t xml:space="preserve">can be divided into two categories: supervised learning and </w:t>
      </w:r>
      <w:r>
        <w:rPr>
          <w:b w:val="0"/>
          <w:i w:val="0"/>
          <w:color w:val="221F1F"/>
          <w:sz w:val="18"/>
        </w:rPr>
        <w:t xml:space="preserve">unsupervised learning. Gray matter structure qualities with </w:t>
      </w:r>
      <w:r>
        <w:rPr>
          <w:b w:val="0"/>
          <w:i w:val="0"/>
          <w:color w:val="221F1F"/>
          <w:sz w:val="18"/>
        </w:rPr>
        <w:t xml:space="preserve">cortical volume, thickness, and area surface, as well as white </w:t>
      </w:r>
      <w:r>
        <w:rPr>
          <w:b w:val="0"/>
          <w:i w:val="0"/>
          <w:color w:val="221F1F"/>
          <w:sz w:val="18"/>
        </w:rPr>
        <w:t xml:space="preserve">matter diffusion properties, are MR features that have been </w:t>
      </w:r>
      <w:r>
        <w:rPr>
          <w:b w:val="0"/>
          <w:i w:val="0"/>
          <w:color w:val="221F1F"/>
          <w:sz w:val="18"/>
        </w:rPr>
        <w:t xml:space="preserve">assessed using machine learning methods. </w:t>
      </w:r>
    </w:p>
    <w:p>
      <w:r>
        <w:rPr>
          <w:b/>
          <w:i w:val="0"/>
          <w:color w:val="221F1F"/>
          <w:sz w:val="18"/>
        </w:rPr>
        <w:t>Logistic regression</w:t>
      </w:r>
      <w:r>
        <w:rPr>
          <w:b w:val="0"/>
          <w:i w:val="0"/>
          <w:color w:val="221F1F"/>
          <w:sz w:val="18"/>
        </w:rPr>
        <w:t xml:space="preserve">: Logit models, often called logistic </w:t>
      </w:r>
      <w:r>
        <w:rPr>
          <w:b w:val="0"/>
          <w:i w:val="0"/>
          <w:color w:val="221F1F"/>
          <w:sz w:val="18"/>
        </w:rPr>
        <w:t xml:space="preserve">models, are frequently employed statistical models in </w:t>
      </w:r>
      <w:r>
        <w:rPr>
          <w:b w:val="0"/>
          <w:i w:val="0"/>
          <w:color w:val="221F1F"/>
          <w:sz w:val="18"/>
        </w:rPr>
        <w:t xml:space="preserve">statistics, and the LR algorithm is a critical AI approach. In </w:t>
      </w:r>
      <w:r>
        <w:rPr>
          <w:b w:val="0"/>
          <w:i w:val="0"/>
          <w:color w:val="221F1F"/>
          <w:sz w:val="18"/>
        </w:rPr>
        <w:t xml:space="preserve">recent studies, LR models have been widely employed to </w:t>
      </w:r>
      <w:r>
        <w:rPr>
          <w:b w:val="0"/>
          <w:i w:val="0"/>
          <w:color w:val="221F1F"/>
          <w:sz w:val="18"/>
        </w:rPr>
        <w:t xml:space="preserve">pinpoint psychiatric issues. For instance, Hagen et al. </w:t>
      </w:r>
      <w:r>
        <w:rPr>
          <w:b w:val="0"/>
          <w:i w:val="0"/>
          <w:color w:val="221F1F"/>
          <w:sz w:val="18"/>
        </w:rPr>
        <w:t xml:space="preserve">scrutinize the relationships between two cognitive screening </w:t>
      </w:r>
      <w:r>
        <w:rPr>
          <w:b w:val="0"/>
          <w:i w:val="0"/>
          <w:color w:val="221F1F"/>
          <w:sz w:val="18"/>
        </w:rPr>
        <w:t xml:space="preserve">tests and psychological balance [8] using an LR approach. </w:t>
      </w:r>
      <w:r>
        <w:rPr>
          <w:b w:val="0"/>
          <w:i w:val="0"/>
          <w:color w:val="221F1F"/>
          <w:sz w:val="18"/>
        </w:rPr>
        <w:t xml:space="preserve">The findings showed that performance-based evaluation </w:t>
      </w:r>
      <w:r>
        <w:rPr>
          <w:b w:val="0"/>
          <w:i w:val="0"/>
          <w:color w:val="221F1F"/>
          <w:sz w:val="18"/>
        </w:rPr>
        <w:t xml:space="preserve">could lessen the negative impacts of mental stress on </w:t>
      </w:r>
      <w:r>
        <w:rPr>
          <w:b w:val="0"/>
          <w:i w:val="0"/>
          <w:color w:val="221F1F"/>
          <w:sz w:val="18"/>
        </w:rPr>
        <w:t xml:space="preserve">cognitive screening. Additionally, Barker et al. used </w:t>
      </w:r>
      <w:r>
        <w:rPr>
          <w:b w:val="0"/>
          <w:i w:val="0"/>
          <w:color w:val="221F1F"/>
          <w:sz w:val="18"/>
        </w:rPr>
        <w:t xml:space="preserve">multivariable LR models to predict one-month psychiatric </w:t>
      </w:r>
      <w:r>
        <w:rPr>
          <w:b w:val="0"/>
          <w:i w:val="0"/>
          <w:color w:val="221F1F"/>
          <w:sz w:val="18"/>
        </w:rPr>
        <w:t xml:space="preserve">readmission. [9]. Their data have improved readmission </w:t>
      </w:r>
      <w:r>
        <w:rPr>
          <w:b w:val="0"/>
          <w:i w:val="0"/>
          <w:color w:val="221F1F"/>
          <w:sz w:val="18"/>
        </w:rPr>
        <w:t xml:space="preserve">prediction and are regarded as key predictors for psychiatric </w:t>
      </w:r>
      <w:r>
        <w:rPr>
          <w:b w:val="0"/>
          <w:i w:val="0"/>
          <w:color w:val="221F1F"/>
          <w:sz w:val="18"/>
        </w:rPr>
        <w:t xml:space="preserve">readmission. Shen et al. created a classification and </w:t>
      </w:r>
      <w:r>
        <w:rPr>
          <w:b w:val="0"/>
          <w:i w:val="0"/>
          <w:color w:val="221F1F"/>
          <w:sz w:val="18"/>
        </w:rPr>
        <w:t xml:space="preserve">regression tree-based risk stratification model to calculate the </w:t>
      </w:r>
      <w:r>
        <w:rPr>
          <w:b w:val="0"/>
          <w:i w:val="0"/>
          <w:color w:val="221F1F"/>
          <w:sz w:val="18"/>
        </w:rPr>
        <w:t xml:space="preserve">odds ratio (OR) of mental comorbidities. </w:t>
      </w:r>
    </w:p>
    <w:p>
      <w:r>
        <w:rPr/>
      </w:r>
    </w:p>
    <w:p>
      <w:r>
        <w:rPr>
          <w:b w:val="0"/>
          <w:i w:val="0"/>
          <w:color w:val="221F1F"/>
          <w:sz w:val="16"/>
        </w:rPr>
        <w:t xml:space="preserve">Fig 3- Histogram of predicted probability of treatment </w:t>
      </w:r>
    </w:p>
    <w:p>
      <w:r>
        <w:rPr>
          <w:b/>
          <w:i w:val="0"/>
          <w:color w:val="221F1F"/>
          <w:sz w:val="18"/>
        </w:rPr>
        <w:t>Bayesian model</w:t>
      </w:r>
      <w:r>
        <w:rPr>
          <w:b w:val="0"/>
          <w:i w:val="0"/>
          <w:color w:val="221F1F"/>
          <w:sz w:val="18"/>
        </w:rPr>
        <w:t xml:space="preserve">: The term "naive Bayes classifier" in AI </w:t>
      </w:r>
      <w:r>
        <w:rPr>
          <w:b w:val="0"/>
          <w:i w:val="0"/>
          <w:color w:val="221F1F"/>
          <w:sz w:val="18"/>
        </w:rPr>
        <w:t xml:space="preserve">refers to a classification algorithm in general. A classification </w:t>
      </w:r>
      <w:r>
        <w:rPr>
          <w:b w:val="0"/>
          <w:i w:val="0"/>
          <w:color w:val="221F1F"/>
          <w:sz w:val="18"/>
        </w:rPr>
        <w:t xml:space="preserve">technique called the naive Bayesian approach is based on the </w:t>
      </w:r>
      <w:r>
        <w:rPr>
          <w:b w:val="0"/>
          <w:i w:val="0"/>
          <w:color w:val="221F1F"/>
          <w:sz w:val="18"/>
        </w:rPr>
        <w:t xml:space="preserve">Bayes theorem and the characteristic condition-independent </w:t>
      </w:r>
      <w:r>
        <w:rPr>
          <w:b w:val="0"/>
          <w:i w:val="0"/>
          <w:color w:val="221F1F"/>
          <w:sz w:val="18"/>
        </w:rPr>
        <w:t xml:space="preserve">hypothesis. </w:t>
      </w:r>
    </w:p>
    <w:p/>
    <w:p>
      <w:r>
        <w:rPr>
          <w:b w:val="0"/>
          <w:i w:val="0"/>
          <w:color w:val="221F1F"/>
          <w:sz w:val="18"/>
        </w:rPr>
        <w:t xml:space="preserve">Bayesian models have frequently been used in recent studies </w:t>
      </w:r>
      <w:r>
        <w:rPr>
          <w:b w:val="0"/>
          <w:i w:val="0"/>
          <w:color w:val="221F1F"/>
          <w:sz w:val="18"/>
        </w:rPr>
        <w:t xml:space="preserve">to diagnose the psychiatric disorder. For instance, the </w:t>
      </w:r>
      <w:r>
        <w:rPr>
          <w:b w:val="0"/>
          <w:i w:val="0"/>
          <w:color w:val="221F1F"/>
          <w:sz w:val="18"/>
        </w:rPr>
        <w:t xml:space="preserve">Strüngmann Forum on Computational Psychiatry suggested </w:t>
      </w:r>
      <w:r>
        <w:rPr>
          <w:b w:val="0"/>
          <w:i w:val="0"/>
          <w:color w:val="221F1F"/>
          <w:sz w:val="18"/>
        </w:rPr>
        <w:t xml:space="preserve">utilizing Bayesian inference to link symptoms, latent </w:t>
      </w:r>
      <w:r>
        <w:rPr>
          <w:b w:val="0"/>
          <w:i w:val="0"/>
          <w:color w:val="221F1F"/>
          <w:sz w:val="18"/>
        </w:rPr>
        <w:t xml:space="preserve">theoretical notions, and underlying causes (genetic and </w:t>
      </w:r>
      <w:r>
        <w:rPr>
          <w:b w:val="0"/>
          <w:i w:val="0"/>
          <w:color w:val="221F1F"/>
          <w:sz w:val="18"/>
        </w:rPr>
        <w:t xml:space="preserve">societal processes). Additionally, Grove et al. investigated the </w:t>
      </w:r>
      <w:r>
        <w:rPr>
          <w:b w:val="0"/>
          <w:i w:val="0"/>
          <w:color w:val="221F1F"/>
          <w:sz w:val="18"/>
        </w:rPr>
        <w:t xml:space="preserve">connection between visual integration and general cognition </w:t>
      </w:r>
      <w:r>
        <w:rPr>
          <w:b w:val="0"/>
          <w:i w:val="0"/>
          <w:color w:val="221F1F"/>
          <w:sz w:val="18"/>
        </w:rPr>
        <w:t xml:space="preserve">using a Bayesian model comparison approach. The findings </w:t>
      </w:r>
      <w:r>
        <w:rPr>
          <w:b w:val="0"/>
          <w:i w:val="0"/>
          <w:color w:val="221F1F"/>
          <w:sz w:val="18"/>
        </w:rPr>
        <w:t xml:space="preserve">demonstrated that a Bayesian model might compare disease </w:t>
      </w:r>
      <w:r>
        <w:rPr>
          <w:b w:val="0"/>
          <w:i w:val="0"/>
          <w:color w:val="221F1F"/>
          <w:sz w:val="18"/>
        </w:rPr>
        <w:t xml:space="preserve">classification schemes and have shared psychopathological </w:t>
      </w:r>
      <w:r>
        <w:rPr>
          <w:b w:val="0"/>
          <w:i w:val="0"/>
          <w:color w:val="221F1F"/>
          <w:sz w:val="18"/>
        </w:rPr>
        <w:t xml:space="preserve">data from diagnostic categories. The Bayes Theorem is stated </w:t>
      </w:r>
      <w:r>
        <w:rPr>
          <w:b w:val="0"/>
          <w:i w:val="0"/>
          <w:color w:val="221F1F"/>
          <w:sz w:val="18"/>
        </w:rPr>
        <w:t xml:space="preserve">as follows: Let E1, E2, E3,..., EnE1, E2, E3,..., En be a </w:t>
      </w:r>
      <w:r>
        <w:rPr>
          <w:b w:val="0"/>
          <w:i w:val="0"/>
          <w:color w:val="221F1F"/>
          <w:sz w:val="18"/>
        </w:rPr>
        <w:t xml:space="preserve">collection of events connected to a sample space S, where all </w:t>
      </w:r>
      <w:r>
        <w:rPr>
          <w:b w:val="0"/>
          <w:i w:val="0"/>
          <w:color w:val="221F1F"/>
          <w:sz w:val="18"/>
        </w:rPr>
        <w:t xml:space="preserve">E1, E2, E3,..., EnE1, E2, E3,..., En events have a probability </w:t>
      </w:r>
      <w:r>
        <w:rPr>
          <w:b w:val="0"/>
          <w:i w:val="0"/>
          <w:color w:val="221F1F"/>
          <w:sz w:val="18"/>
        </w:rPr>
        <w:t xml:space="preserve">of occurrence greater than zero and together they constitute a </w:t>
      </w:r>
      <w:r>
        <w:rPr>
          <w:b w:val="0"/>
          <w:i w:val="0"/>
          <w:color w:val="221F1F"/>
          <w:sz w:val="18"/>
        </w:rPr>
        <w:t xml:space="preserve">partition of S. If A is any event and E1or E2 or E3...or En </w:t>
      </w:r>
      <w:r>
        <w:rPr>
          <w:b w:val="0"/>
          <w:i w:val="0"/>
          <w:color w:val="221F1F"/>
          <w:sz w:val="18"/>
        </w:rPr>
        <w:t xml:space="preserve">E1or E2or E3...or En occurs, then the Bayes Theorem states </w:t>
      </w:r>
      <w:r>
        <w:rPr>
          <w:b w:val="0"/>
          <w:i w:val="0"/>
          <w:color w:val="221F1F"/>
          <w:sz w:val="18"/>
        </w:rPr>
        <w:t xml:space="preserve">that </w:t>
      </w:r>
    </w:p>
    <w:p>
      <w:r>
        <w:rPr>
          <w:b w:val="0"/>
          <w:i w:val="0"/>
          <w:color w:val="221F1F"/>
          <w:sz w:val="18"/>
        </w:rPr>
        <w:t xml:space="preserve">P(Ei|A)=P(Ei)P(A|Ei)∑nk=1P(Ek)P(A|Ek),i=1,2,3,...,n </w:t>
      </w:r>
    </w:p>
    <w:p>
      <w:r>
        <w:rPr>
          <w:b w:val="0"/>
          <w:i w:val="0"/>
          <w:color w:val="221F1F"/>
          <w:sz w:val="18"/>
        </w:rPr>
        <w:t xml:space="preserve">Here, Eii Ejj =, where I j. (i.e.) They are mutually exhaustive </w:t>
      </w:r>
      <w:r>
        <w:rPr>
          <w:b w:val="0"/>
          <w:i w:val="0"/>
          <w:color w:val="221F1F"/>
          <w:sz w:val="18"/>
        </w:rPr>
        <w:t xml:space="preserve">events. </w:t>
      </w:r>
    </w:p>
    <w:p>
      <w:r>
        <w:rPr>
          <w:b w:val="0"/>
          <w:i w:val="0"/>
          <w:color w:val="221F1F"/>
          <w:sz w:val="18"/>
        </w:rPr>
        <w:t xml:space="preserve">P(Ei|A)=P(Ei)P(A|Ei)k=1nP(Ek)P(A|Ek),i=1,2,3,...,n </w:t>
      </w:r>
    </w:p>
    <w:p>
      <w:r>
        <w:rPr>
          <w:b w:val="0"/>
          <w:i w:val="0"/>
          <w:color w:val="221F1F"/>
          <w:sz w:val="18"/>
        </w:rPr>
        <w:t xml:space="preserve">The sample space should be equal to the union of all the </w:t>
      </w:r>
      <w:r>
        <w:rPr>
          <w:b w:val="0"/>
          <w:i w:val="0"/>
          <w:color w:val="221F1F"/>
          <w:sz w:val="18"/>
        </w:rPr>
        <w:t xml:space="preserve">partition's occurrences. </w:t>
      </w:r>
    </w:p>
    <w:p>
      <w:r>
        <w:rPr>
          <w:b/>
          <w:i w:val="0"/>
          <w:color w:val="221F1F"/>
          <w:sz w:val="18"/>
        </w:rPr>
        <w:t>A decision tree</w:t>
      </w:r>
      <w:r>
        <w:rPr>
          <w:b w:val="0"/>
          <w:i w:val="0"/>
          <w:color w:val="221F1F"/>
          <w:sz w:val="18"/>
        </w:rPr>
        <w:t xml:space="preserve"> is a flow diagram that resembles a flowchart </w:t>
      </w:r>
      <w:r>
        <w:rPr>
          <w:b w:val="0"/>
          <w:i w:val="0"/>
          <w:color w:val="221F1F"/>
          <w:sz w:val="18"/>
        </w:rPr>
        <w:t xml:space="preserve">and displays the many results of a set of decisions, including </w:t>
      </w:r>
      <w:r>
        <w:rPr>
          <w:b w:val="0"/>
          <w:i w:val="0"/>
          <w:color w:val="221F1F"/>
          <w:sz w:val="18"/>
        </w:rPr>
        <w:t xml:space="preserve">utility and chance event outcomes. One of the popular and </w:t>
      </w:r>
      <w:r>
        <w:rPr>
          <w:b w:val="0"/>
          <w:i w:val="0"/>
          <w:color w:val="221F1F"/>
          <w:sz w:val="18"/>
        </w:rPr>
        <w:t xml:space="preserve">commonly applied algorithms for supervised categorization </w:t>
      </w:r>
      <w:r>
        <w:rPr>
          <w:b w:val="0"/>
          <w:i w:val="0"/>
          <w:color w:val="221F1F"/>
          <w:sz w:val="18"/>
        </w:rPr>
        <w:t xml:space="preserve">learning is the usage of decision trees. A tree in AI is a </w:t>
      </w:r>
      <w:r>
        <w:rPr>
          <w:b w:val="0"/>
          <w:i w:val="0"/>
          <w:color w:val="221F1F"/>
          <w:sz w:val="18"/>
        </w:rPr>
        <w:t xml:space="preserve">predictive model that shows the relationship between object </w:t>
      </w:r>
      <w:r>
        <w:rPr>
          <w:b w:val="0"/>
          <w:i w:val="0"/>
          <w:color w:val="221F1F"/>
          <w:sz w:val="18"/>
        </w:rPr>
        <w:t xml:space="preserve">values and object characteristics. A purity-based heuristic is </w:t>
      </w:r>
      <w:r>
        <w:rPr>
          <w:b w:val="0"/>
          <w:i w:val="0"/>
          <w:color w:val="221F1F"/>
          <w:sz w:val="18"/>
        </w:rPr>
        <w:t xml:space="preserve">used by the majority of contemporary decision tree learning </w:t>
      </w:r>
      <w:r>
        <w:rPr>
          <w:b w:val="0"/>
          <w:i w:val="0"/>
          <w:color w:val="221F1F"/>
          <w:sz w:val="18"/>
        </w:rPr>
        <w:t xml:space="preserve">algorithms [10]. They used a decision tree to identify children </w:t>
      </w:r>
      <w:r>
        <w:rPr>
          <w:b w:val="0"/>
          <w:i w:val="0"/>
          <w:color w:val="221F1F"/>
          <w:sz w:val="18"/>
        </w:rPr>
        <w:t xml:space="preserve">who were at risk of developing an anxiety disorder, and their </w:t>
      </w:r>
      <w:r>
        <w:rPr>
          <w:b w:val="0"/>
          <w:i w:val="0"/>
          <w:color w:val="221F1F"/>
          <w:sz w:val="18"/>
        </w:rPr>
        <w:t xml:space="preserve">research found that it can reliably predict GAD and SAD </w:t>
      </w:r>
      <w:r>
        <w:rPr>
          <w:b w:val="0"/>
          <w:i w:val="0"/>
          <w:color w:val="221F1F"/>
          <w:sz w:val="18"/>
        </w:rPr>
        <w:t xml:space="preserve">cases up to 96% of the time. Sattler et al. Using information </w:t>
      </w:r>
      <w:r>
        <w:rPr>
          <w:b w:val="0"/>
          <w:i w:val="0"/>
          <w:color w:val="221F1F"/>
          <w:sz w:val="18"/>
        </w:rPr>
        <w:t xml:space="preserve">from the Spence Children's Anxiety Scale (SCAS) and </w:t>
      </w:r>
      <w:r>
        <w:rPr>
          <w:b w:val="0"/>
          <w:i w:val="0"/>
          <w:color w:val="221F1F"/>
          <w:sz w:val="18"/>
        </w:rPr>
        <w:t xml:space="preserve">SCAS-P obsessive-compulsive disorder subscales, two </w:t>
      </w:r>
      <w:r>
        <w:rPr>
          <w:b w:val="0"/>
          <w:i w:val="0"/>
          <w:color w:val="221F1F"/>
          <w:sz w:val="18"/>
        </w:rPr>
        <w:t xml:space="preserve">screening algorithms were developed to detect OCD in a </w:t>
      </w:r>
      <w:r>
        <w:rPr>
          <w:b w:val="0"/>
          <w:i w:val="0"/>
          <w:color w:val="221F1F"/>
          <w:sz w:val="18"/>
        </w:rPr>
        <w:t xml:space="preserve">combined clinical and community sample of kids and </w:t>
      </w:r>
      <w:r>
        <w:rPr>
          <w:b w:val="0"/>
          <w:i w:val="0"/>
          <w:color w:val="221F1F"/>
          <w:sz w:val="18"/>
        </w:rPr>
        <w:t xml:space="preserve">families.[11]. </w:t>
      </w:r>
    </w:p>
    <w:p>
      <w:r>
        <w:rPr>
          <w:b w:val="0"/>
          <w:i w:val="0"/>
          <w:color w:val="535356"/>
          <w:sz w:val="18"/>
        </w:rPr>
        <w:t xml:space="preserve">The findings demonstrated that the algorithms could diagnose </w:t>
      </w:r>
      <w:r>
        <w:rPr>
          <w:b w:val="0"/>
          <w:i w:val="0"/>
          <w:color w:val="535356"/>
          <w:sz w:val="18"/>
        </w:rPr>
        <w:t xml:space="preserve">obsessive-compulsive disorder with as little as 67%–83% </w:t>
      </w:r>
      <w:r>
        <w:rPr>
          <w:b w:val="0"/>
          <w:i w:val="0"/>
          <w:color w:val="535356"/>
          <w:sz w:val="18"/>
        </w:rPr>
        <w:t xml:space="preserve">fewer SCAS-P items while maintaining the character of the </w:t>
      </w:r>
      <w:r>
        <w:rPr>
          <w:b w:val="0"/>
          <w:i w:val="0"/>
          <w:color w:val="535356"/>
          <w:sz w:val="18"/>
        </w:rPr>
        <w:t xml:space="preserve">entire subscales </w:t>
      </w:r>
    </w:p>
    <w:p>
      <w:r>
        <w:rPr/>
      </w:r>
    </w:p>
    <w:p>
      <w:r>
        <w:rPr>
          <w:b w:val="0"/>
          <w:i w:val="0"/>
          <w:color w:val="221F1F"/>
          <w:sz w:val="16"/>
        </w:rPr>
        <w:t xml:space="preserve">Fig4 - Histogram of predicted probability of treatment </w:t>
      </w:r>
    </w:p>
    <w:p/>
    <w:p>
      <w:r>
        <w:rPr>
          <w:b w:val="0"/>
          <w:i w:val="0"/>
          <w:color w:val="000000"/>
          <w:sz w:val="14"/>
        </w:rPr>
        <w:t xml:space="preserve">Authorized licensed use limited to: VIT University. Downloaded on February 22,2024 at 09:32:43 UTC from IEEE Xplore.  Restrictions apply. </w:t>
      </w:r>
      <w:r>
        <w:rPr>
          <w:b w:val="0"/>
          <w:i/>
          <w:color w:val="221F1F"/>
          <w:sz w:val="20"/>
        </w:rPr>
        <w:t xml:space="preserve">2023 13th International Conference on Cloud Computing, Data Science &amp; Engineering (Confluence) </w:t>
      </w:r>
      <w:r>
        <w:rPr>
          <w:b w:val="0"/>
          <w:i w:val="0"/>
          <w:color w:val="221F1F"/>
          <w:sz w:val="20"/>
        </w:rPr>
        <w:t>653</w:t>
      </w:r>
    </w:p>
    <w:p/>
    <w:p/>
    <w:p/>
    <w:p>
      <w:r>
        <w:rPr>
          <w:b w:val="0"/>
          <w:i/>
          <w:color w:val="221F1F"/>
          <w:sz w:val="18"/>
        </w:rPr>
        <w:t>E.</w:t>
      </w:r>
      <w:r>
        <w:rPr>
          <w:b w:val="0"/>
          <w:i/>
          <w:color w:val="221F1F"/>
          <w:sz w:val="18"/>
        </w:rPr>
        <w:t xml:space="preserve"> Psychological disorder symptoms </w:t>
      </w:r>
    </w:p>
    <w:p>
      <w:r>
        <w:rPr>
          <w:b w:val="0"/>
          <w:i w:val="0"/>
          <w:color w:val="221F1F"/>
          <w:sz w:val="18"/>
        </w:rPr>
        <w:t xml:space="preserve">Consequently, progress in psychiatry is modest despite AI's </w:t>
      </w:r>
      <w:r>
        <w:rPr>
          <w:b w:val="0"/>
          <w:i w:val="0"/>
          <w:color w:val="221F1F"/>
          <w:sz w:val="18"/>
        </w:rPr>
        <w:t xml:space="preserve">innovations and the reshaping of medicine. </w:t>
      </w:r>
    </w:p>
    <w:p>
      <w:r>
        <w:rPr>
          <w:b/>
          <w:i w:val="0"/>
          <w:color w:val="221F1F"/>
          <w:sz w:val="18"/>
        </w:rPr>
        <w:t>ASD(Autism spectrum disorder):</w:t>
      </w:r>
      <w:r>
        <w:rPr>
          <w:b w:val="0"/>
          <w:i w:val="0"/>
          <w:color w:val="221F1F"/>
          <w:sz w:val="18"/>
        </w:rPr>
        <w:t xml:space="preserve">  Therapists would be </w:t>
      </w:r>
      <w:r>
        <w:rPr>
          <w:b w:val="0"/>
          <w:i w:val="0"/>
          <w:color w:val="221F1F"/>
          <w:sz w:val="18"/>
        </w:rPr>
        <w:t xml:space="preserve">able to monitor a child's engagement using an AI device in </w:t>
      </w:r>
      <w:r>
        <w:rPr>
          <w:b w:val="0"/>
          <w:i w:val="0"/>
          <w:color w:val="221F1F"/>
          <w:sz w:val="18"/>
        </w:rPr>
        <w:t xml:space="preserve">order to tailor therapy to the unique needs of each child. </w:t>
      </w:r>
      <w:r>
        <w:rPr>
          <w:b w:val="0"/>
          <w:i w:val="0"/>
          <w:color w:val="221F1F"/>
          <w:sz w:val="18"/>
        </w:rPr>
        <w:t xml:space="preserve">Another study used an accelerometer wrist strap along with </w:t>
      </w:r>
      <w:r>
        <w:rPr>
          <w:b w:val="0"/>
          <w:i w:val="0"/>
          <w:color w:val="221F1F"/>
          <w:sz w:val="18"/>
        </w:rPr>
        <w:t xml:space="preserve">an app for smartphones called MyMedia and MySchedule to </w:t>
      </w:r>
      <w:r>
        <w:rPr>
          <w:b w:val="0"/>
          <w:i w:val="0"/>
          <w:color w:val="221F1F"/>
          <w:sz w:val="18"/>
        </w:rPr>
        <w:t xml:space="preserve">assess EEG and ECG. Six main emotions—joy, unhappiness, </w:t>
      </w:r>
      <w:r>
        <w:rPr>
          <w:b w:val="0"/>
          <w:i w:val="0"/>
          <w:color w:val="221F1F"/>
          <w:sz w:val="18"/>
        </w:rPr>
        <w:t xml:space="preserve">fear, disgust, surprise, and rage—were what the app was </w:t>
      </w:r>
      <w:r>
        <w:rPr>
          <w:b w:val="0"/>
          <w:i w:val="0"/>
          <w:color w:val="221F1F"/>
          <w:sz w:val="18"/>
        </w:rPr>
        <w:t xml:space="preserve">designed to record. The sensors and facial recognition system </w:t>
      </w:r>
      <w:r>
        <w:rPr>
          <w:b w:val="0"/>
          <w:i w:val="0"/>
          <w:color w:val="221F1F"/>
          <w:sz w:val="18"/>
        </w:rPr>
        <w:t xml:space="preserve">measured variables like pupil dilation, heart rate, skin </w:t>
      </w:r>
      <w:r>
        <w:rPr>
          <w:b w:val="0"/>
          <w:i w:val="0"/>
          <w:color w:val="221F1F"/>
          <w:sz w:val="18"/>
        </w:rPr>
        <w:t xml:space="preserve">conductance, HR variability, concentration, blood pressure, </w:t>
      </w:r>
      <w:r>
        <w:rPr>
          <w:b w:val="0"/>
          <w:i w:val="0"/>
          <w:color w:val="221F1F"/>
          <w:sz w:val="18"/>
        </w:rPr>
        <w:t xml:space="preserve">and attention levels through a watch, headset, and chest strap. </w:t>
      </w:r>
      <w:r>
        <w:rPr>
          <w:b w:val="0"/>
          <w:i w:val="0"/>
          <w:color w:val="221F1F"/>
          <w:sz w:val="18"/>
        </w:rPr>
        <w:t xml:space="preserve">This approach might give autistic children and their carers a </w:t>
      </w:r>
      <w:r>
        <w:rPr>
          <w:b w:val="0"/>
          <w:i w:val="0"/>
          <w:color w:val="221F1F"/>
          <w:sz w:val="18"/>
        </w:rPr>
        <w:t xml:space="preserve">personalized way to comprehend and control their </w:t>
      </w:r>
      <w:r>
        <w:rPr>
          <w:b w:val="0"/>
          <w:i w:val="0"/>
          <w:color w:val="221F1F"/>
          <w:sz w:val="18"/>
        </w:rPr>
        <w:t>emotions.</w:t>
      </w:r>
      <w:r>
        <w:rPr>
          <w:b w:val="0"/>
          <w:i w:val="0"/>
          <w:color w:val="221F1F"/>
          <w:sz w:val="18"/>
        </w:rPr>
        <w:t xml:space="preserve">Wearable ankle sensors were utilized by Wilson et </w:t>
      </w:r>
      <w:r>
        <w:rPr>
          <w:b w:val="0"/>
          <w:i w:val="0"/>
          <w:color w:val="221F1F"/>
          <w:sz w:val="18"/>
        </w:rPr>
        <w:t xml:space="preserve">al. [12-15] to identify ASD in young patients. Since many </w:t>
      </w:r>
      <w:r>
        <w:rPr>
          <w:b w:val="0"/>
          <w:i w:val="0"/>
          <w:color w:val="221F1F"/>
          <w:sz w:val="18"/>
        </w:rPr>
        <w:t xml:space="preserve">believe that motor impairment may be predictive of ASD, the </w:t>
      </w:r>
      <w:r>
        <w:rPr>
          <w:b w:val="0"/>
          <w:i w:val="0"/>
          <w:color w:val="221F1F"/>
          <w:sz w:val="18"/>
        </w:rPr>
        <w:t xml:space="preserve">research used wearable ankle sensors to track full-day motor </w:t>
      </w:r>
      <w:r>
        <w:rPr>
          <w:b w:val="0"/>
          <w:i w:val="0"/>
          <w:color w:val="221F1F"/>
          <w:sz w:val="18"/>
        </w:rPr>
        <w:t xml:space="preserve">activity in newborns with a high familial risk for the disorder. </w:t>
      </w:r>
      <w:r>
        <w:rPr>
          <w:b w:val="0"/>
          <w:i w:val="0"/>
          <w:color w:val="221F1F"/>
          <w:sz w:val="18"/>
        </w:rPr>
        <w:t xml:space="preserve">A 3D gyroscope, 3D magnetometer, and 3D accelerometer </w:t>
      </w:r>
      <w:r>
        <w:rPr>
          <w:b w:val="0"/>
          <w:i w:val="0"/>
          <w:color w:val="221F1F"/>
          <w:sz w:val="18"/>
        </w:rPr>
        <w:t xml:space="preserve">were all used. </w:t>
      </w:r>
    </w:p>
    <w:p>
      <w:r>
        <w:rPr>
          <w:b/>
          <w:i w:val="0"/>
          <w:color w:val="221F1F"/>
          <w:sz w:val="18"/>
        </w:rPr>
        <w:t xml:space="preserve">ADHD(Attention-deficit/hyperactivity </w:t>
      </w:r>
      <w:r>
        <w:rPr/>
        <w:tab/>
      </w:r>
      <w:r>
        <w:rPr>
          <w:b/>
          <w:i w:val="0"/>
          <w:color w:val="221F1F"/>
          <w:sz w:val="18"/>
        </w:rPr>
        <w:t xml:space="preserve">disorder): </w:t>
      </w:r>
      <w:r>
        <w:rPr>
          <w:b w:val="0"/>
          <w:i w:val="0"/>
          <w:color w:val="221F1F"/>
          <w:sz w:val="18"/>
        </w:rPr>
        <w:t xml:space="preserve">This </w:t>
      </w:r>
      <w:r>
        <w:rPr>
          <w:b w:val="0"/>
          <w:i w:val="0"/>
          <w:color w:val="221F1F"/>
          <w:sz w:val="18"/>
        </w:rPr>
        <w:t xml:space="preserve">study of ADHD focused solely on the hyperactivity aspect of </w:t>
      </w:r>
      <w:r>
        <w:rPr>
          <w:b w:val="0"/>
          <w:i w:val="0"/>
          <w:color w:val="221F1F"/>
          <w:sz w:val="18"/>
        </w:rPr>
        <w:t xml:space="preserve">ADHD and employed an application to gather movement data </w:t>
      </w:r>
      <w:r>
        <w:rPr>
          <w:b w:val="0"/>
          <w:i w:val="0"/>
          <w:color w:val="221F1F"/>
          <w:sz w:val="18"/>
        </w:rPr>
        <w:t xml:space="preserve">using an accelerometer. In separate research, scholars used </w:t>
      </w:r>
      <w:r>
        <w:rPr>
          <w:b w:val="0"/>
          <w:i w:val="0"/>
          <w:color w:val="221F1F"/>
          <w:sz w:val="18"/>
        </w:rPr>
        <w:t xml:space="preserve">data from the accelerometer and gyroscope of a smartwatch </w:t>
      </w:r>
      <w:r>
        <w:rPr>
          <w:b w:val="0"/>
          <w:i w:val="0"/>
          <w:color w:val="221F1F"/>
          <w:sz w:val="18"/>
        </w:rPr>
        <w:t xml:space="preserve">to analyze the behavior of kids with ADHD [20–23]. A study </w:t>
      </w:r>
      <w:r>
        <w:rPr>
          <w:b w:val="0"/>
          <w:i w:val="0"/>
          <w:color w:val="221F1F"/>
          <w:sz w:val="18"/>
        </w:rPr>
        <w:t xml:space="preserve">[24–28] investigated whether activity, circadian rhythm, and </w:t>
      </w:r>
      <w:r>
        <w:rPr>
          <w:b w:val="0"/>
          <w:i w:val="0"/>
          <w:color w:val="221F1F"/>
          <w:sz w:val="18"/>
        </w:rPr>
        <w:t xml:space="preserve">sleep data could be used to distinguish between children with </w:t>
      </w:r>
      <w:r>
        <w:rPr>
          <w:b w:val="0"/>
          <w:i w:val="0"/>
          <w:color w:val="221F1F"/>
          <w:sz w:val="18"/>
        </w:rPr>
        <w:t xml:space="preserve">bipolar disorder and children with ADHD. They employed an </w:t>
      </w:r>
      <w:r>
        <w:rPr>
          <w:b w:val="0"/>
          <w:i w:val="0"/>
          <w:color w:val="221F1F"/>
          <w:sz w:val="18"/>
        </w:rPr>
        <w:t xml:space="preserve">Actigraphy belt (acute myocardial infarction motion logger). </w:t>
      </w:r>
      <w:r>
        <w:rPr>
          <w:b w:val="0"/>
          <w:i w:val="0"/>
          <w:color w:val="221F1F"/>
          <w:sz w:val="18"/>
        </w:rPr>
        <w:t xml:space="preserve">The results showed that youngsters with ADHD and those </w:t>
      </w:r>
      <w:r>
        <w:rPr>
          <w:b w:val="0"/>
          <w:i w:val="0"/>
          <w:color w:val="221F1F"/>
          <w:sz w:val="18"/>
        </w:rPr>
        <w:t xml:space="preserve">who had bipolar disorder had various sleep schedules and </w:t>
      </w:r>
      <w:r>
        <w:rPr>
          <w:b w:val="0"/>
          <w:i w:val="0"/>
          <w:color w:val="221F1F"/>
          <w:sz w:val="18"/>
        </w:rPr>
        <w:t xml:space="preserve">estimates of their circadian strength. </w:t>
      </w:r>
    </w:p>
    <w:p>
      <w:r>
        <w:rPr>
          <w:b w:val="0"/>
          <w:i w:val="0"/>
          <w:color w:val="221F1F"/>
          <w:sz w:val="18"/>
        </w:rPr>
        <w:t xml:space="preserve">According to this study, wearable technology and artificial </w:t>
      </w:r>
      <w:r>
        <w:rPr>
          <w:b w:val="0"/>
          <w:i w:val="0"/>
          <w:color w:val="221F1F"/>
          <w:sz w:val="18"/>
        </w:rPr>
        <w:t xml:space="preserve">intelligence may help in the diagnosis of many overlapping </w:t>
      </w:r>
      <w:r>
        <w:rPr>
          <w:b w:val="0"/>
          <w:i w:val="0"/>
          <w:color w:val="221F1F"/>
          <w:sz w:val="18"/>
        </w:rPr>
        <w:t xml:space="preserve">paediatric diseases. </w:t>
      </w:r>
    </w:p>
    <w:p>
      <w:r>
        <w:rPr>
          <w:b/>
          <w:i w:val="0"/>
          <w:color w:val="221F1F"/>
          <w:sz w:val="18"/>
        </w:rPr>
        <w:t>ID</w:t>
      </w:r>
      <w:r>
        <w:rPr>
          <w:b/>
          <w:i w:val="0"/>
          <w:color w:val="221F1F"/>
          <w:sz w:val="18"/>
        </w:rPr>
        <w:t>(Intellectual disability)</w:t>
      </w:r>
      <w:r>
        <w:rPr>
          <w:b w:val="0"/>
          <w:i w:val="0"/>
          <w:color w:val="221F1F"/>
          <w:sz w:val="18"/>
        </w:rPr>
        <w:t xml:space="preserve">: Redd et al. [29] investigated the </w:t>
      </w:r>
      <w:r>
        <w:rPr>
          <w:b w:val="0"/>
          <w:i w:val="0"/>
          <w:color w:val="221F1F"/>
          <w:sz w:val="18"/>
        </w:rPr>
        <w:t xml:space="preserve">possibility of using physiological signals like skin </w:t>
      </w:r>
      <w:r>
        <w:rPr>
          <w:b w:val="0"/>
          <w:i w:val="0"/>
          <w:color w:val="221F1F"/>
          <w:sz w:val="18"/>
        </w:rPr>
        <w:t xml:space="preserve">temperature, skin electrodermal activity, and heart rate to </w:t>
      </w:r>
      <w:r>
        <w:rPr>
          <w:b w:val="0"/>
          <w:i w:val="0"/>
          <w:color w:val="221F1F"/>
          <w:sz w:val="18"/>
        </w:rPr>
        <w:t xml:space="preserve">predict meltdowns and enabled earlier and much more </w:t>
      </w:r>
      <w:r>
        <w:rPr>
          <w:b w:val="0"/>
          <w:i w:val="0"/>
          <w:color w:val="221F1F"/>
          <w:sz w:val="18"/>
        </w:rPr>
        <w:t xml:space="preserve">efficient intervention. These predictions were made with the </w:t>
      </w:r>
      <w:r>
        <w:rPr>
          <w:b w:val="0"/>
          <w:i w:val="0"/>
          <w:color w:val="221F1F"/>
          <w:sz w:val="18"/>
        </w:rPr>
        <w:t xml:space="preserve">aid of a wrist-worn biosensor that also measured the blood </w:t>
      </w:r>
      <w:r>
        <w:rPr>
          <w:b w:val="0"/>
          <w:i w:val="0"/>
          <w:color w:val="221F1F"/>
          <w:sz w:val="18"/>
        </w:rPr>
        <w:t xml:space="preserve">volume passivity, the 5electrodermal activity of the skin, the </w:t>
      </w:r>
      <w:r>
        <w:rPr>
          <w:b w:val="0"/>
          <w:i w:val="0"/>
          <w:color w:val="221F1F"/>
          <w:sz w:val="18"/>
        </w:rPr>
        <w:t xml:space="preserve">overall motion and activity, a 3-axis accelerometer, and the </w:t>
      </w:r>
      <w:r>
        <w:rPr>
          <w:b w:val="0"/>
          <w:i w:val="0"/>
          <w:color w:val="221F1F"/>
          <w:sz w:val="18"/>
        </w:rPr>
        <w:t xml:space="preserve">temperature of the periphery of the skin. </w:t>
      </w:r>
    </w:p>
    <w:p>
      <w:r>
        <w:rPr>
          <w:b w:val="0"/>
          <w:i/>
          <w:color w:val="221F1F"/>
          <w:sz w:val="18"/>
        </w:rPr>
        <w:t>F.</w:t>
      </w:r>
      <w:r>
        <w:rPr>
          <w:b w:val="0"/>
          <w:i/>
          <w:color w:val="221F1F"/>
          <w:sz w:val="18"/>
        </w:rPr>
        <w:t xml:space="preserve">Limitations  of Algorithms </w:t>
      </w:r>
    </w:p>
    <w:p>
      <w:r>
        <w:rPr>
          <w:b/>
          <w:i w:val="0"/>
          <w:color w:val="221F1F"/>
          <w:sz w:val="18"/>
        </w:rPr>
        <w:t>Tree</w:t>
      </w:r>
      <w:r>
        <w:rPr>
          <w:b w:val="0"/>
          <w:i w:val="0"/>
          <w:color w:val="221F1F"/>
          <w:sz w:val="18"/>
        </w:rPr>
        <w:t xml:space="preserve">: A minor change in the raw data might result in a </w:t>
      </w:r>
      <w:r>
        <w:rPr>
          <w:b w:val="0"/>
          <w:i w:val="0"/>
          <w:color w:val="221F1F"/>
          <w:sz w:val="18"/>
        </w:rPr>
        <w:t xml:space="preserve">significant variation in the decision tree's structure, which can </w:t>
      </w:r>
    </w:p>
    <w:p/>
    <w:p>
      <w:r>
        <w:rPr>
          <w:b w:val="0"/>
          <w:i w:val="0"/>
          <w:color w:val="221F1F"/>
          <w:sz w:val="18"/>
        </w:rPr>
        <w:t xml:space="preserve">convey results that differ from what users would typically </w:t>
      </w:r>
      <w:r>
        <w:rPr>
          <w:b w:val="0"/>
          <w:i w:val="0"/>
          <w:color w:val="221F1F"/>
          <w:sz w:val="18"/>
        </w:rPr>
        <w:t xml:space="preserve">receive in a given situation. For instance, because accuracy </w:t>
      </w:r>
      <w:r>
        <w:rPr>
          <w:b w:val="0"/>
          <w:i w:val="0"/>
          <w:color w:val="221F1F"/>
          <w:sz w:val="18"/>
        </w:rPr>
        <w:t xml:space="preserve">varies with flaws, a change in heart rate frequency when </w:t>
      </w:r>
      <w:r>
        <w:rPr>
          <w:b w:val="0"/>
          <w:i w:val="0"/>
          <w:color w:val="221F1F"/>
          <w:sz w:val="18"/>
        </w:rPr>
        <w:t xml:space="preserve">capturing the data of an ASD patient may result in a false </w:t>
      </w:r>
      <w:r>
        <w:rPr>
          <w:b w:val="0"/>
          <w:i w:val="0"/>
          <w:color w:val="221F1F"/>
          <w:sz w:val="18"/>
        </w:rPr>
        <w:t xml:space="preserve">negative. Decision trees don't perform well when predicting </w:t>
      </w:r>
      <w:r>
        <w:rPr>
          <w:b w:val="0"/>
          <w:i w:val="0"/>
          <w:color w:val="221F1F"/>
          <w:sz w:val="18"/>
        </w:rPr>
        <w:t xml:space="preserve">the outcome of a continuous variable. </w:t>
      </w:r>
    </w:p>
    <w:p>
      <w:r>
        <w:rPr>
          <w:b/>
          <w:i w:val="0"/>
          <w:color w:val="221F1F"/>
          <w:sz w:val="18"/>
        </w:rPr>
        <w:t>Logistic regression</w:t>
      </w:r>
      <w:r>
        <w:rPr>
          <w:b w:val="0"/>
          <w:i w:val="0"/>
          <w:color w:val="221F1F"/>
          <w:sz w:val="18"/>
        </w:rPr>
        <w:t xml:space="preserve"> shouldn't be utilised if there are fewer </w:t>
      </w:r>
      <w:r>
        <w:rPr>
          <w:b w:val="0"/>
          <w:i w:val="0"/>
          <w:color w:val="221F1F"/>
          <w:sz w:val="18"/>
        </w:rPr>
        <w:t xml:space="preserve">data points than features since overfitting could happen. The </w:t>
      </w:r>
      <w:r>
        <w:rPr>
          <w:b w:val="0"/>
          <w:i w:val="0"/>
          <w:color w:val="221F1F"/>
          <w:sz w:val="18"/>
        </w:rPr>
        <w:t xml:space="preserve">assumption that the connection between the dependent </w:t>
      </w:r>
      <w:r>
        <w:rPr>
          <w:b w:val="0"/>
          <w:i w:val="0"/>
          <w:color w:val="221F1F"/>
          <w:sz w:val="18"/>
        </w:rPr>
        <w:t xml:space="preserve">variables and the independent variables is linear is the main </w:t>
      </w:r>
      <w:r>
        <w:rPr>
          <w:b w:val="0"/>
          <w:i w:val="0"/>
          <w:color w:val="221F1F"/>
          <w:sz w:val="18"/>
        </w:rPr>
        <w:t xml:space="preserve">problem with L.R. Only discrete functions may be predicted </w:t>
      </w:r>
      <w:r>
        <w:rPr>
          <w:b w:val="0"/>
          <w:i w:val="0"/>
          <w:color w:val="221F1F"/>
          <w:sz w:val="18"/>
        </w:rPr>
        <w:t xml:space="preserve">using it successfully. As a result, the logarithmic regression's </w:t>
      </w:r>
      <w:r>
        <w:rPr>
          <w:b w:val="0"/>
          <w:i w:val="0"/>
          <w:color w:val="221F1F"/>
          <w:sz w:val="18"/>
        </w:rPr>
        <w:t xml:space="preserve">dependent variable is the only part of the discrete number set </w:t>
      </w:r>
      <w:r>
        <w:rPr>
          <w:b w:val="0"/>
          <w:i w:val="0"/>
          <w:color w:val="221F1F"/>
          <w:sz w:val="18"/>
        </w:rPr>
        <w:t xml:space="preserve">that may be used. [30-32]. </w:t>
      </w:r>
    </w:p>
    <w:p>
      <w:r>
        <w:rPr>
          <w:b w:val="0"/>
          <w:i w:val="0"/>
          <w:color w:val="221F1F"/>
          <w:sz w:val="18"/>
        </w:rPr>
        <w:t>III.</w:t>
      </w:r>
      <w:r>
        <w:rPr>
          <w:b w:val="0"/>
          <w:i w:val="0"/>
          <w:color w:val="221F1F"/>
          <w:sz w:val="18"/>
        </w:rPr>
        <w:t>CONCLUSION</w:t>
      </w:r>
      <w:r>
        <w:rPr>
          <w:b w:val="0"/>
          <w:i w:val="0"/>
          <w:color w:val="221F1F"/>
          <w:sz w:val="18"/>
        </w:rPr>
        <w:t>AND</w:t>
      </w:r>
      <w:r>
        <w:rPr>
          <w:b w:val="0"/>
          <w:i w:val="0"/>
          <w:color w:val="221F1F"/>
          <w:sz w:val="18"/>
        </w:rPr>
        <w:t>RESULT</w:t>
      </w:r>
    </w:p>
    <w:p>
      <w:r>
        <w:rPr>
          <w:b w:val="0"/>
          <w:i w:val="0"/>
          <w:color w:val="221F1F"/>
          <w:sz w:val="18"/>
        </w:rPr>
        <w:t xml:space="preserve">The information about the application of wearable AI in </w:t>
      </w:r>
      <w:r>
        <w:rPr>
          <w:b w:val="0"/>
          <w:i w:val="0"/>
          <w:color w:val="221F1F"/>
          <w:sz w:val="18"/>
        </w:rPr>
        <w:t xml:space="preserve">patients with ID, ASD, and ADHD has been thoroughly </w:t>
      </w:r>
      <w:r>
        <w:rPr>
          <w:b w:val="0"/>
          <w:i w:val="0"/>
          <w:color w:val="221F1F"/>
          <w:sz w:val="18"/>
        </w:rPr>
        <w:t xml:space="preserve">examined in this scoping review. We discovered significant </w:t>
      </w:r>
      <w:r>
        <w:rPr>
          <w:b w:val="0"/>
          <w:i w:val="0"/>
          <w:color w:val="221F1F"/>
          <w:sz w:val="18"/>
        </w:rPr>
        <w:t xml:space="preserve">methodological and performance variability in our scoping </w:t>
      </w:r>
      <w:r>
        <w:rPr>
          <w:b w:val="0"/>
          <w:i w:val="0"/>
          <w:color w:val="221F1F"/>
          <w:sz w:val="18"/>
        </w:rPr>
        <w:t xml:space="preserve">assessment of AI studies in psychiatry. Nevertheless, our </w:t>
      </w:r>
      <w:r>
        <w:rPr>
          <w:b w:val="0"/>
          <w:i w:val="0"/>
          <w:color w:val="221F1F"/>
          <w:sz w:val="18"/>
        </w:rPr>
        <w:t xml:space="preserve">scoping examination identified several significant advantages </w:t>
      </w:r>
      <w:r>
        <w:rPr>
          <w:b w:val="0"/>
          <w:i w:val="0"/>
          <w:color w:val="221F1F"/>
          <w:sz w:val="18"/>
        </w:rPr>
        <w:t xml:space="preserve">for each of the diseases covered by this study. First, a variety </w:t>
      </w:r>
      <w:r>
        <w:rPr>
          <w:b w:val="0"/>
          <w:i w:val="0"/>
          <w:color w:val="221F1F"/>
          <w:sz w:val="18"/>
        </w:rPr>
        <w:t xml:space="preserve">of wearable technology sensors, including heart rate, </w:t>
      </w:r>
      <w:r>
        <w:rPr>
          <w:b w:val="0"/>
          <w:i w:val="0"/>
          <w:color w:val="221F1F"/>
          <w:sz w:val="18"/>
        </w:rPr>
        <w:t xml:space="preserve">accelerometers, and sleep, have shown promise in the </w:t>
      </w:r>
      <w:r>
        <w:rPr>
          <w:b w:val="0"/>
          <w:i w:val="0"/>
          <w:color w:val="221F1F"/>
          <w:sz w:val="18"/>
        </w:rPr>
        <w:t xml:space="preserve">diagnosis and prognostication of adult psychiatric diseases. </w:t>
      </w:r>
      <w:r>
        <w:rPr>
          <w:b w:val="0"/>
          <w:i w:val="0"/>
          <w:color w:val="221F1F"/>
          <w:sz w:val="18"/>
        </w:rPr>
        <w:t xml:space="preserve">This paper concluded with some results regarding </w:t>
      </w:r>
      <w:r>
        <w:rPr>
          <w:b w:val="0"/>
          <w:i w:val="0"/>
          <w:color w:val="221F1F"/>
          <w:sz w:val="18"/>
        </w:rPr>
        <w:t xml:space="preserve">Psychological disorders like changes in sleep patterns high </w:t>
      </w:r>
      <w:r>
        <w:rPr>
          <w:b w:val="0"/>
          <w:i w:val="0"/>
          <w:color w:val="221F1F"/>
          <w:sz w:val="18"/>
        </w:rPr>
        <w:t xml:space="preserve">heart rate fluctuations, abnormal hyperactivity, motion </w:t>
      </w:r>
      <w:r>
        <w:rPr>
          <w:b w:val="0"/>
          <w:i w:val="0"/>
          <w:color w:val="221F1F"/>
          <w:sz w:val="18"/>
        </w:rPr>
        <w:t xml:space="preserve">restrictions, and skin conduction levels increase were </w:t>
      </w:r>
      <w:r>
        <w:rPr>
          <w:b w:val="0"/>
          <w:i w:val="0"/>
          <w:color w:val="221F1F"/>
          <w:sz w:val="18"/>
        </w:rPr>
        <w:t xml:space="preserve">observed. In addition, professional annotations of young </w:t>
      </w:r>
      <w:r>
        <w:rPr>
          <w:b w:val="0"/>
          <w:i w:val="0"/>
          <w:color w:val="221F1F"/>
          <w:sz w:val="18"/>
        </w:rPr>
        <w:t xml:space="preserve">children's behavior data-driven analytical solutions from </w:t>
      </w:r>
      <w:r>
        <w:rPr>
          <w:b w:val="0"/>
          <w:i w:val="0"/>
          <w:color w:val="221F1F"/>
          <w:sz w:val="18"/>
        </w:rPr>
        <w:t xml:space="preserve">wearables forecast when a child may develop mental </w:t>
      </w:r>
      <w:r>
        <w:rPr>
          <w:b w:val="0"/>
          <w:i w:val="0"/>
          <w:color w:val="221F1F"/>
          <w:sz w:val="18"/>
        </w:rPr>
        <w:t xml:space="preserve">illnesses. This sort of integration is essential for enabling </w:t>
      </w:r>
      <w:r>
        <w:rPr>
          <w:b w:val="0"/>
          <w:i w:val="0"/>
          <w:color w:val="221F1F"/>
          <w:sz w:val="18"/>
        </w:rPr>
        <w:t xml:space="preserve">remote monitoring, and Psychiatric services will probably </w:t>
      </w:r>
      <w:r>
        <w:rPr>
          <w:b w:val="0"/>
          <w:i w:val="0"/>
          <w:color w:val="221F1F"/>
          <w:sz w:val="18"/>
        </w:rPr>
        <w:t>help reduce inequities in the field of mental health. Large-</w:t>
      </w:r>
      <w:r>
        <w:rPr>
          <w:b w:val="0"/>
          <w:i w:val="0"/>
          <w:color w:val="221F1F"/>
          <w:sz w:val="18"/>
        </w:rPr>
        <w:t xml:space="preserve">scale research has not yet been conducted on the topic of </w:t>
      </w:r>
      <w:r>
        <w:rPr>
          <w:b w:val="0"/>
          <w:i w:val="0"/>
          <w:color w:val="221F1F"/>
          <w:sz w:val="18"/>
        </w:rPr>
        <w:t xml:space="preserve">psychiatric diseases (including genetics, environment, and </w:t>
      </w:r>
      <w:r>
        <w:rPr>
          <w:b w:val="0"/>
          <w:i w:val="0"/>
          <w:color w:val="221F1F"/>
          <w:sz w:val="18"/>
        </w:rPr>
        <w:t xml:space="preserve">exposures) in relation to diagnosis, treatment, and </w:t>
      </w:r>
      <w:r>
        <w:rPr>
          <w:b w:val="0"/>
          <w:i w:val="0"/>
          <w:color w:val="221F1F"/>
          <w:sz w:val="18"/>
        </w:rPr>
        <w:t xml:space="preserve">management. In order to fully reap the rewards of AI </w:t>
      </w:r>
      <w:r>
        <w:rPr>
          <w:b w:val="0"/>
          <w:i w:val="0"/>
          <w:color w:val="221F1F"/>
          <w:sz w:val="18"/>
        </w:rPr>
        <w:t xml:space="preserve">techniques, the incorporation of wearables in patient </w:t>
      </w:r>
      <w:r>
        <w:rPr>
          <w:b w:val="0"/>
          <w:i w:val="0"/>
          <w:color w:val="221F1F"/>
          <w:sz w:val="18"/>
        </w:rPr>
        <w:t xml:space="preserve">psychiatry research needs goes beyond strictly regulated </w:t>
      </w:r>
      <w:r>
        <w:rPr>
          <w:b w:val="0"/>
          <w:i w:val="0"/>
          <w:color w:val="221F1F"/>
          <w:sz w:val="18"/>
        </w:rPr>
        <w:t xml:space="preserve">study environments. </w:t>
      </w:r>
    </w:p>
    <w:p/>
    <w:p>
      <w:r>
        <w:rPr>
          <w:b w:val="0"/>
          <w:i/>
          <w:color w:val="221F1F"/>
          <w:sz w:val="18"/>
        </w:rPr>
        <w:t>IV. ANNEXURE</w:t>
      </w:r>
    </w:p>
    <w:p>
      <w:r>
        <w:rPr>
          <w:b w:val="0"/>
          <w:i w:val="0"/>
          <w:color w:val="221F1F"/>
          <w:sz w:val="20"/>
        </w:rPr>
        <w:t xml:space="preserve">654 </w:t>
      </w:r>
      <w:r>
        <w:rPr>
          <w:b w:val="0"/>
          <w:i w:val="0"/>
          <w:color w:val="000000"/>
          <w:sz w:val="14"/>
        </w:rPr>
        <w:t xml:space="preserve">Authorized licensed use limited to: VIT University. Downloaded on February 22,2024 at 09:32:43 UTC from IEEE Xplore.  Restrictions apply. </w:t>
      </w:r>
      <w:r>
        <w:rPr>
          <w:b w:val="0"/>
          <w:i/>
          <w:color w:val="221F1F"/>
          <w:sz w:val="20"/>
        </w:rPr>
        <w:t>2023 13th International Conference on Cloud Computing, Data Science &amp; Engineering (Confluence)</w:t>
      </w:r>
    </w:p>
    <w:p/>
    <w:p/>
    <w:p>
      <w:r>
        <w:rPr>
          <w:b w:val="0"/>
          <w:i w:val="0"/>
          <w:color w:val="000000"/>
          <w:sz w:val="14"/>
        </w:rPr>
        <w:t xml:space="preserve">Authorized licensed use limited to: VIT University. Downloaded on February 22,2024 at 09:32:43 UTC from IEEE Xplore.  Restrictions apply. </w:t>
      </w:r>
      <w:r>
        <w:rPr>
          <w:b w:val="0"/>
          <w:i/>
          <w:color w:val="221F1F"/>
          <w:sz w:val="20"/>
        </w:rPr>
        <w:t xml:space="preserve">2023 13th International Conference on Cloud Computing, Data Science &amp; Engineering (Confluence) </w:t>
      </w:r>
      <w:r>
        <w:rPr>
          <w:b w:val="0"/>
          <w:i w:val="0"/>
          <w:color w:val="221F1F"/>
          <w:sz w:val="20"/>
        </w:rPr>
        <w:t>655</w:t>
      </w:r>
    </w:p>
    <w:p/>
    <w:p/>
    <w:p/>
    <w:p/>
    <w:p>
      <w:r>
        <w:rPr>
          <w:b w:val="0"/>
          <w:i/>
          <w:color w:val="221F1F"/>
          <w:sz w:val="18"/>
        </w:rPr>
        <w:t xml:space="preserve">Abbreviations </w:t>
      </w:r>
      <w:r>
        <w:rPr/>
        <w:br/>
      </w:r>
      <w:r>
        <w:rPr>
          <w:b w:val="0"/>
          <w:i/>
          <w:color w:val="221F1F"/>
          <w:sz w:val="15"/>
        </w:rPr>
        <w:t>a</w:t>
      </w:r>
      <w:r>
        <w:rPr>
          <w:b w:val="0"/>
          <w:i/>
          <w:color w:val="221F1F"/>
          <w:sz w:val="18"/>
        </w:rPr>
        <w:t xml:space="preserve">ECG: Electrocardiogram </w:t>
      </w:r>
      <w:r>
        <w:rPr/>
        <w:br/>
      </w:r>
      <w:r>
        <w:rPr>
          <w:b w:val="0"/>
          <w:i/>
          <w:color w:val="221F1F"/>
          <w:sz w:val="15"/>
        </w:rPr>
        <w:t>b</w:t>
      </w:r>
      <w:r>
        <w:rPr>
          <w:b w:val="0"/>
          <w:i/>
          <w:color w:val="221F1F"/>
          <w:sz w:val="18"/>
        </w:rPr>
        <w:t xml:space="preserve">HR : Heart Rate </w:t>
      </w:r>
      <w:r>
        <w:rPr/>
        <w:br/>
      </w:r>
      <w:r>
        <w:rPr>
          <w:b w:val="0"/>
          <w:i/>
          <w:color w:val="221F1F"/>
          <w:sz w:val="15"/>
        </w:rPr>
        <w:t>c</w:t>
      </w:r>
      <w:r>
        <w:rPr>
          <w:b w:val="0"/>
          <w:i/>
          <w:color w:val="221F1F"/>
          <w:sz w:val="18"/>
        </w:rPr>
        <w:t xml:space="preserve">BP: Blood Pressure </w:t>
      </w:r>
      <w:r>
        <w:rPr/>
        <w:br/>
      </w:r>
      <w:r>
        <w:rPr>
          <w:b w:val="0"/>
          <w:i/>
          <w:color w:val="221F1F"/>
          <w:sz w:val="15"/>
        </w:rPr>
        <w:t>d</w:t>
      </w:r>
      <w:r>
        <w:rPr>
          <w:b w:val="0"/>
          <w:i/>
          <w:color w:val="221F1F"/>
          <w:sz w:val="18"/>
        </w:rPr>
        <w:t xml:space="preserve">LD: Learning Disability </w:t>
      </w:r>
      <w:r>
        <w:rPr/>
        <w:br/>
      </w:r>
      <w:r>
        <w:rPr>
          <w:b w:val="0"/>
          <w:i/>
          <w:color w:val="221F1F"/>
          <w:sz w:val="15"/>
        </w:rPr>
        <w:t>e</w:t>
      </w:r>
      <w:r>
        <w:rPr>
          <w:b w:val="0"/>
          <w:i/>
          <w:color w:val="221F1F"/>
          <w:sz w:val="18"/>
        </w:rPr>
        <w:t xml:space="preserve">EDA: Electrodermal activity </w:t>
      </w:r>
      <w:r>
        <w:rPr/>
        <w:br/>
      </w:r>
      <w:r>
        <w:rPr>
          <w:b w:val="0"/>
          <w:i/>
          <w:color w:val="221F1F"/>
          <w:sz w:val="15"/>
        </w:rPr>
        <w:t>f</w:t>
      </w:r>
      <w:r>
        <w:rPr>
          <w:b w:val="0"/>
          <w:i/>
          <w:color w:val="221F1F"/>
          <w:sz w:val="18"/>
        </w:rPr>
        <w:t xml:space="preserve">HRV: Heart Rate Variability </w:t>
      </w:r>
    </w:p>
    <w:p>
      <w:r>
        <w:rPr>
          <w:b w:val="0"/>
          <w:i/>
          <w:color w:val="221F1F"/>
          <w:sz w:val="18"/>
        </w:rPr>
        <w:t xml:space="preserve">REFERENCES </w:t>
      </w:r>
    </w:p>
    <w:p/>
    <w:p/>
    <w:p/>
    <w:p/>
    <w:p>
      <w:r>
        <w:rPr>
          <w:b w:val="0"/>
          <w:i w:val="0"/>
          <w:color w:val="221F1F"/>
          <w:sz w:val="20"/>
        </w:rPr>
        <w:t xml:space="preserve">656 </w:t>
      </w:r>
      <w:r>
        <w:rPr>
          <w:b w:val="0"/>
          <w:i w:val="0"/>
          <w:color w:val="000000"/>
          <w:sz w:val="14"/>
        </w:rPr>
        <w:t xml:space="preserve">Authorized licensed use limited to: VIT University. Downloaded on February 22,2024 at 09:32:43 UTC from IEEE Xplore.  Restrictions apply. </w:t>
      </w:r>
      <w:r>
        <w:rPr>
          <w:b w:val="0"/>
          <w:i/>
          <w:color w:val="221F1F"/>
          <w:sz w:val="20"/>
        </w:rPr>
        <w:t>2023 13th International Conference on Cloud Computing, Data Science &amp; Engineering (Confluence)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